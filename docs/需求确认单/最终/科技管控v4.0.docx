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D5973">
      <w:pPr>
        <w:pStyle w:val="3"/>
      </w:pPr>
      <w:r>
        <w:t>科技创新管控系统项目</w:t>
      </w:r>
      <w:r>
        <w:br w:type="textWrapping"/>
      </w:r>
      <w:r>
        <w:t>用户需求确认报告</w:t>
      </w:r>
    </w:p>
    <w:p w14:paraId="4D3C6C41">
      <w:r>
        <w:br w:type="textWrapping"/>
      </w:r>
      <w:r>
        <w:br w:type="textWrapping"/>
      </w:r>
      <w:r>
        <w:t>承建单位：科技创新管控系统项目组</w:t>
      </w:r>
      <w:r>
        <w:br w:type="textWrapping"/>
      </w:r>
      <w:r>
        <w:t>2025年1月</w:t>
      </w:r>
      <w:r>
        <w:br w:type="textWrapping"/>
      </w:r>
    </w:p>
    <w:p w14:paraId="12006F45">
      <w:pPr>
        <w:pStyle w:val="4"/>
      </w:pPr>
      <w:r>
        <w:t>需求确认</w:t>
      </w:r>
    </w:p>
    <w:p w14:paraId="4467D805">
      <w:r>
        <w:t>依据《科技创新管控系统项目》技术要求、设计方案等，经过详细调研以及在甲方、乙方多次沟通下，共同确定了本系统功能需求范围、接口范围、性能需求。甲方、乙方认同本文确定的功能需求范围、接口范围、性能需求，并同意确认签字。本文档是项目验收的重要依据之一，为下一步系统优化升级等工作打下扎实基础。</w:t>
      </w:r>
    </w:p>
    <w:p w14:paraId="6DFF7D4D">
      <w:pPr>
        <w:pStyle w:val="4"/>
      </w:pPr>
      <w:r>
        <w:t>文档版本控制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240"/>
        <w:gridCol w:w="2228"/>
      </w:tblGrid>
      <w:tr w14:paraId="32CC4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A07F4B3">
            <w:pPr>
              <w:spacing w:after="0" w:line="240" w:lineRule="auto"/>
            </w:pPr>
            <w:r>
              <w:t>版本</w:t>
            </w:r>
          </w:p>
        </w:tc>
        <w:tc>
          <w:tcPr>
            <w:tcW w:w="1234" w:type="dxa"/>
          </w:tcPr>
          <w:p w14:paraId="20DEBBE8">
            <w:pPr>
              <w:spacing w:after="0" w:line="240" w:lineRule="auto"/>
            </w:pPr>
            <w:r>
              <w:t>提交日期</w:t>
            </w:r>
          </w:p>
        </w:tc>
        <w:tc>
          <w:tcPr>
            <w:tcW w:w="1234" w:type="dxa"/>
          </w:tcPr>
          <w:p w14:paraId="2D07AACB">
            <w:pPr>
              <w:spacing w:after="0" w:line="240" w:lineRule="auto"/>
            </w:pPr>
            <w:r>
              <w:t>作者</w:t>
            </w:r>
          </w:p>
        </w:tc>
        <w:tc>
          <w:tcPr>
            <w:tcW w:w="1234" w:type="dxa"/>
          </w:tcPr>
          <w:p w14:paraId="7617C27D">
            <w:pPr>
              <w:spacing w:after="0" w:line="240" w:lineRule="auto"/>
            </w:pPr>
            <w:r>
              <w:t>修订原因</w:t>
            </w:r>
          </w:p>
        </w:tc>
        <w:tc>
          <w:tcPr>
            <w:tcW w:w="1234" w:type="dxa"/>
          </w:tcPr>
          <w:p w14:paraId="2DF43447">
            <w:pPr>
              <w:spacing w:after="0" w:line="240" w:lineRule="auto"/>
            </w:pPr>
            <w:r>
              <w:t>审核人</w:t>
            </w:r>
          </w:p>
        </w:tc>
        <w:tc>
          <w:tcPr>
            <w:tcW w:w="240" w:type="dxa"/>
          </w:tcPr>
          <w:p w14:paraId="1435394E">
            <w:pPr>
              <w:spacing w:after="0" w:line="240" w:lineRule="auto"/>
            </w:pPr>
            <w:r>
              <w:t>审核时间</w:t>
            </w:r>
          </w:p>
        </w:tc>
        <w:tc>
          <w:tcPr>
            <w:tcW w:w="2228" w:type="dxa"/>
          </w:tcPr>
          <w:p w14:paraId="62B308A9">
            <w:pPr>
              <w:spacing w:after="0" w:line="240" w:lineRule="auto"/>
            </w:pPr>
            <w:r>
              <w:t>备注</w:t>
            </w:r>
          </w:p>
        </w:tc>
      </w:tr>
      <w:tr w14:paraId="769BB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219BA924">
            <w:pPr>
              <w:spacing w:after="0" w:line="240" w:lineRule="auto"/>
            </w:pPr>
            <w:r>
              <w:t>V2.0</w:t>
            </w:r>
          </w:p>
        </w:tc>
        <w:tc>
          <w:tcPr>
            <w:tcW w:w="1234" w:type="dxa"/>
          </w:tcPr>
          <w:p w14:paraId="6D3B1854">
            <w:pPr>
              <w:spacing w:after="0" w:line="240" w:lineRule="auto"/>
            </w:pPr>
            <w:r>
              <w:t>2025-01-18</w:t>
            </w:r>
          </w:p>
        </w:tc>
        <w:tc>
          <w:tcPr>
            <w:tcW w:w="1234" w:type="dxa"/>
          </w:tcPr>
          <w:p w14:paraId="416EC8E7">
            <w:pPr>
              <w:spacing w:after="0" w:line="240" w:lineRule="auto"/>
            </w:pPr>
            <w:r>
              <w:t>项目组</w:t>
            </w:r>
          </w:p>
        </w:tc>
        <w:tc>
          <w:tcPr>
            <w:tcW w:w="1234" w:type="dxa"/>
          </w:tcPr>
          <w:p w14:paraId="3CE849B9">
            <w:pPr>
              <w:spacing w:after="0" w:line="240" w:lineRule="auto"/>
            </w:pPr>
            <w:r>
              <w:t>功能模块优化</w:t>
            </w:r>
          </w:p>
        </w:tc>
        <w:tc>
          <w:tcPr>
            <w:tcW w:w="1234" w:type="dxa"/>
          </w:tcPr>
          <w:p w14:paraId="0C2DCAD7">
            <w:pPr>
              <w:spacing w:after="0" w:line="240" w:lineRule="auto"/>
            </w:pPr>
          </w:p>
        </w:tc>
        <w:tc>
          <w:tcPr>
            <w:tcW w:w="240" w:type="dxa"/>
          </w:tcPr>
          <w:p w14:paraId="5C1F3C34">
            <w:pPr>
              <w:spacing w:after="0" w:line="240" w:lineRule="auto"/>
            </w:pPr>
          </w:p>
        </w:tc>
        <w:tc>
          <w:tcPr>
            <w:tcW w:w="2228" w:type="dxa"/>
          </w:tcPr>
          <w:p w14:paraId="2D769761">
            <w:pPr>
              <w:spacing w:after="0" w:line="240" w:lineRule="auto"/>
            </w:pPr>
          </w:p>
        </w:tc>
      </w:tr>
      <w:tr w14:paraId="2A00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24846DB">
            <w:pPr>
              <w:spacing w:after="0" w:line="240" w:lineRule="auto"/>
            </w:pPr>
            <w:r>
              <w:t>V3.0</w:t>
            </w:r>
          </w:p>
        </w:tc>
        <w:tc>
          <w:tcPr>
            <w:tcW w:w="1234" w:type="dxa"/>
          </w:tcPr>
          <w:p w14:paraId="4F6AEA14">
            <w:pPr>
              <w:spacing w:after="0" w:line="240" w:lineRule="auto"/>
            </w:pPr>
            <w:r>
              <w:t>2025-01-20</w:t>
            </w:r>
          </w:p>
        </w:tc>
        <w:tc>
          <w:tcPr>
            <w:tcW w:w="1234" w:type="dxa"/>
          </w:tcPr>
          <w:p w14:paraId="448FC531">
            <w:pPr>
              <w:spacing w:after="0" w:line="240" w:lineRule="auto"/>
            </w:pPr>
            <w:r>
              <w:t>项目组</w:t>
            </w:r>
          </w:p>
        </w:tc>
        <w:tc>
          <w:tcPr>
            <w:tcW w:w="1234" w:type="dxa"/>
          </w:tcPr>
          <w:p w14:paraId="069F74B4">
            <w:pPr>
              <w:spacing w:after="0" w:line="240" w:lineRule="auto"/>
            </w:pPr>
            <w:r>
              <w:t>验收模块重构</w:t>
            </w:r>
          </w:p>
        </w:tc>
        <w:tc>
          <w:tcPr>
            <w:tcW w:w="1234" w:type="dxa"/>
          </w:tcPr>
          <w:p w14:paraId="3A9604FD">
            <w:pPr>
              <w:spacing w:after="0" w:line="240" w:lineRule="auto"/>
            </w:pPr>
          </w:p>
        </w:tc>
        <w:tc>
          <w:tcPr>
            <w:tcW w:w="240" w:type="dxa"/>
          </w:tcPr>
          <w:p w14:paraId="7653425F">
            <w:pPr>
              <w:spacing w:after="0" w:line="240" w:lineRule="auto"/>
            </w:pPr>
          </w:p>
        </w:tc>
        <w:tc>
          <w:tcPr>
            <w:tcW w:w="2228" w:type="dxa"/>
          </w:tcPr>
          <w:p w14:paraId="0D12C297">
            <w:pPr>
              <w:spacing w:after="0" w:line="240" w:lineRule="auto"/>
            </w:pPr>
          </w:p>
        </w:tc>
      </w:tr>
    </w:tbl>
    <w:p w14:paraId="1D453049">
      <w:pPr>
        <w:pStyle w:val="4"/>
      </w:pPr>
      <w:r>
        <w:t>1. 功能需求</w:t>
      </w:r>
    </w:p>
    <w:p w14:paraId="77408E8D">
      <w:pPr>
        <w:pStyle w:val="5"/>
      </w:pPr>
      <w:r>
        <w:t>1.1 科技创新管控系统-核心功能模块</w:t>
      </w:r>
    </w:p>
    <w:p w14:paraId="067B18AE">
      <w:r>
        <w:t>基于调研后确定的需求，科技创新管控系统已构建完成覆盖项目全生命周期的管理平台。实现了从项目调研、立项申报、实施管理到验收归档的完整业务链条。系统包含3个📌主要功能模块和多个基础支撑功能模块，工作量充足，技术含量丰富。</w:t>
      </w:r>
      <w:r>
        <w:br w:type="textWrapping"/>
      </w:r>
      <w:r>
        <w:br w:type="textWrapping"/>
      </w:r>
      <w:r>
        <w:t>📌 三大主要功能模块已完成</w:t>
      </w:r>
      <w:r>
        <w:rPr>
          <w:rFonts w:hint="eastAsia" w:eastAsia="宋体"/>
          <w:lang w:val="en-US" w:eastAsia="zh-CN"/>
        </w:rPr>
        <w:t>设计</w:t>
      </w:r>
      <w:r>
        <w:t>：</w:t>
      </w:r>
      <w:r>
        <w:br w:type="textWrapping"/>
      </w:r>
      <w:r>
        <w:t>1. 📌项目验收管理模块 - 独立业务模块，角色分离设计</w:t>
      </w:r>
      <w:r>
        <w:br w:type="textWrapping"/>
      </w:r>
      <w:r>
        <w:t>2. 📌统计分析中心模块 - 数据可视化分析平台</w:t>
      </w:r>
      <w:r>
        <w:br w:type="textWrapping"/>
      </w:r>
      <w:r>
        <w:t>3. 📌项目立项管理模块 - 申报</w:t>
      </w:r>
      <w:r>
        <w:rPr>
          <w:rFonts w:hint="eastAsia" w:eastAsia="宋体"/>
          <w:lang w:val="en-US" w:eastAsia="zh-CN"/>
        </w:rPr>
        <w:t>立项</w:t>
      </w:r>
      <w:r>
        <w:t>流程管理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1890"/>
        <w:gridCol w:w="1135"/>
        <w:gridCol w:w="1233"/>
        <w:gridCol w:w="3815"/>
      </w:tblGrid>
      <w:tr w14:paraId="11DEA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51D0C169">
            <w:pPr>
              <w:spacing w:after="0" w:line="240" w:lineRule="auto"/>
            </w:pPr>
            <w:r>
              <w:t>序号</w:t>
            </w:r>
          </w:p>
        </w:tc>
        <w:tc>
          <w:tcPr>
            <w:tcW w:w="1890" w:type="dxa"/>
          </w:tcPr>
          <w:p w14:paraId="49CF6FB0">
            <w:pPr>
              <w:spacing w:after="0" w:line="240" w:lineRule="auto"/>
            </w:pPr>
            <w:r>
              <w:t>功能项</w:t>
            </w:r>
          </w:p>
        </w:tc>
        <w:tc>
          <w:tcPr>
            <w:tcW w:w="1135" w:type="dxa"/>
          </w:tcPr>
          <w:p w14:paraId="37787674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233" w:type="dxa"/>
          </w:tcPr>
          <w:p w14:paraId="5C41D53C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3815" w:type="dxa"/>
          </w:tcPr>
          <w:p w14:paraId="52ABEC2E">
            <w:pPr>
              <w:spacing w:after="0" w:line="240" w:lineRule="auto"/>
            </w:pPr>
            <w:r>
              <w:t>调研后最终确定（说明1）</w:t>
            </w:r>
          </w:p>
        </w:tc>
      </w:tr>
      <w:tr w14:paraId="01D9D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5C6B2854">
            <w:pPr>
              <w:spacing w:after="0" w:line="240" w:lineRule="auto"/>
            </w:pPr>
          </w:p>
        </w:tc>
        <w:tc>
          <w:tcPr>
            <w:tcW w:w="1890" w:type="dxa"/>
          </w:tcPr>
          <w:p w14:paraId="66EB4539">
            <w:pPr>
              <w:spacing w:after="0" w:line="240" w:lineRule="auto"/>
            </w:pPr>
          </w:p>
        </w:tc>
        <w:tc>
          <w:tcPr>
            <w:tcW w:w="1135" w:type="dxa"/>
          </w:tcPr>
          <w:p w14:paraId="433463CA">
            <w:pPr>
              <w:spacing w:after="0" w:line="240" w:lineRule="auto"/>
            </w:pPr>
          </w:p>
        </w:tc>
        <w:tc>
          <w:tcPr>
            <w:tcW w:w="1233" w:type="dxa"/>
          </w:tcPr>
          <w:p w14:paraId="4983D99A">
            <w:pPr>
              <w:spacing w:after="0" w:line="240" w:lineRule="auto"/>
            </w:pPr>
          </w:p>
        </w:tc>
        <w:tc>
          <w:tcPr>
            <w:tcW w:w="3815" w:type="dxa"/>
          </w:tcPr>
          <w:p w14:paraId="0A73CD1D">
            <w:pPr>
              <w:spacing w:after="0" w:line="240" w:lineRule="auto"/>
            </w:pPr>
          </w:p>
        </w:tc>
      </w:tr>
      <w:tr w14:paraId="1DB66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32DD0A9B">
            <w:pPr>
              <w:spacing w:after="0" w:line="240" w:lineRule="auto"/>
            </w:pPr>
          </w:p>
        </w:tc>
        <w:tc>
          <w:tcPr>
            <w:tcW w:w="1890" w:type="dxa"/>
          </w:tcPr>
          <w:p w14:paraId="5699C43D">
            <w:pPr>
              <w:spacing w:after="0" w:line="240" w:lineRule="auto"/>
            </w:pPr>
          </w:p>
        </w:tc>
        <w:tc>
          <w:tcPr>
            <w:tcW w:w="1135" w:type="dxa"/>
          </w:tcPr>
          <w:p w14:paraId="33DA31D1">
            <w:pPr>
              <w:spacing w:after="0" w:line="240" w:lineRule="auto"/>
            </w:pPr>
          </w:p>
        </w:tc>
        <w:tc>
          <w:tcPr>
            <w:tcW w:w="1233" w:type="dxa"/>
          </w:tcPr>
          <w:p w14:paraId="62550C1E">
            <w:pPr>
              <w:spacing w:after="0" w:line="240" w:lineRule="auto"/>
            </w:pPr>
          </w:p>
        </w:tc>
        <w:tc>
          <w:tcPr>
            <w:tcW w:w="3815" w:type="dxa"/>
          </w:tcPr>
          <w:p w14:paraId="78988112">
            <w:pPr>
              <w:spacing w:after="0" w:line="240" w:lineRule="auto"/>
            </w:pPr>
          </w:p>
        </w:tc>
      </w:tr>
      <w:tr w14:paraId="4E2C8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7DAF2C08">
            <w:pPr>
              <w:spacing w:after="0" w:line="240" w:lineRule="auto"/>
            </w:pPr>
          </w:p>
        </w:tc>
        <w:tc>
          <w:tcPr>
            <w:tcW w:w="1890" w:type="dxa"/>
          </w:tcPr>
          <w:p w14:paraId="7F876243">
            <w:pPr>
              <w:spacing w:after="0" w:line="240" w:lineRule="auto"/>
            </w:pPr>
          </w:p>
        </w:tc>
        <w:tc>
          <w:tcPr>
            <w:tcW w:w="1135" w:type="dxa"/>
          </w:tcPr>
          <w:p w14:paraId="4E2CA290">
            <w:pPr>
              <w:spacing w:after="0" w:line="240" w:lineRule="auto"/>
            </w:pPr>
          </w:p>
        </w:tc>
        <w:tc>
          <w:tcPr>
            <w:tcW w:w="1233" w:type="dxa"/>
          </w:tcPr>
          <w:p w14:paraId="1AC5687F">
            <w:pPr>
              <w:spacing w:after="0" w:line="240" w:lineRule="auto"/>
            </w:pPr>
          </w:p>
        </w:tc>
        <w:tc>
          <w:tcPr>
            <w:tcW w:w="3815" w:type="dxa"/>
          </w:tcPr>
          <w:p w14:paraId="3741AD1B">
            <w:pPr>
              <w:spacing w:after="0" w:line="240" w:lineRule="auto"/>
            </w:pPr>
          </w:p>
        </w:tc>
      </w:tr>
      <w:tr w14:paraId="7BA6F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7D9E2995">
            <w:pPr>
              <w:spacing w:after="0" w:line="240" w:lineRule="auto"/>
            </w:pPr>
          </w:p>
        </w:tc>
        <w:tc>
          <w:tcPr>
            <w:tcW w:w="1890" w:type="dxa"/>
          </w:tcPr>
          <w:p w14:paraId="1DB475BD">
            <w:pPr>
              <w:spacing w:after="0" w:line="240" w:lineRule="auto"/>
            </w:pPr>
          </w:p>
        </w:tc>
        <w:tc>
          <w:tcPr>
            <w:tcW w:w="1135" w:type="dxa"/>
          </w:tcPr>
          <w:p w14:paraId="1BEBD1E7">
            <w:pPr>
              <w:spacing w:after="0" w:line="240" w:lineRule="auto"/>
            </w:pPr>
          </w:p>
        </w:tc>
        <w:tc>
          <w:tcPr>
            <w:tcW w:w="1233" w:type="dxa"/>
          </w:tcPr>
          <w:p w14:paraId="5C1C2F6C">
            <w:pPr>
              <w:spacing w:after="0" w:line="240" w:lineRule="auto"/>
            </w:pPr>
          </w:p>
        </w:tc>
        <w:tc>
          <w:tcPr>
            <w:tcW w:w="3815" w:type="dxa"/>
          </w:tcPr>
          <w:p w14:paraId="3DA8B2A1">
            <w:pPr>
              <w:spacing w:after="0" w:line="240" w:lineRule="auto"/>
            </w:pPr>
          </w:p>
        </w:tc>
      </w:tr>
      <w:tr w14:paraId="1E4D3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5AB5449C">
            <w:pPr>
              <w:spacing w:after="0" w:line="240" w:lineRule="auto"/>
            </w:pPr>
          </w:p>
        </w:tc>
        <w:tc>
          <w:tcPr>
            <w:tcW w:w="1890" w:type="dxa"/>
          </w:tcPr>
          <w:p w14:paraId="309CEA17">
            <w:pPr>
              <w:spacing w:after="0" w:line="240" w:lineRule="auto"/>
            </w:pPr>
          </w:p>
        </w:tc>
        <w:tc>
          <w:tcPr>
            <w:tcW w:w="1135" w:type="dxa"/>
          </w:tcPr>
          <w:p w14:paraId="769C2FD0">
            <w:pPr>
              <w:spacing w:after="0" w:line="240" w:lineRule="auto"/>
            </w:pPr>
          </w:p>
        </w:tc>
        <w:tc>
          <w:tcPr>
            <w:tcW w:w="1233" w:type="dxa"/>
          </w:tcPr>
          <w:p w14:paraId="207CFBCC">
            <w:pPr>
              <w:spacing w:after="0" w:line="240" w:lineRule="auto"/>
            </w:pPr>
          </w:p>
        </w:tc>
        <w:tc>
          <w:tcPr>
            <w:tcW w:w="3815" w:type="dxa"/>
          </w:tcPr>
          <w:p w14:paraId="1683BF9A">
            <w:pPr>
              <w:spacing w:after="0" w:line="240" w:lineRule="auto"/>
            </w:pPr>
          </w:p>
        </w:tc>
      </w:tr>
      <w:tr w14:paraId="2BD8C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3F01662C">
            <w:pPr>
              <w:spacing w:after="0" w:line="240" w:lineRule="auto"/>
            </w:pPr>
          </w:p>
        </w:tc>
        <w:tc>
          <w:tcPr>
            <w:tcW w:w="1890" w:type="dxa"/>
          </w:tcPr>
          <w:p w14:paraId="1E1A4F7B">
            <w:pPr>
              <w:spacing w:after="0" w:line="240" w:lineRule="auto"/>
            </w:pPr>
          </w:p>
        </w:tc>
        <w:tc>
          <w:tcPr>
            <w:tcW w:w="1135" w:type="dxa"/>
          </w:tcPr>
          <w:p w14:paraId="55011433">
            <w:pPr>
              <w:spacing w:after="0" w:line="240" w:lineRule="auto"/>
            </w:pPr>
          </w:p>
        </w:tc>
        <w:tc>
          <w:tcPr>
            <w:tcW w:w="1233" w:type="dxa"/>
          </w:tcPr>
          <w:p w14:paraId="1FBD04BF">
            <w:pPr>
              <w:spacing w:after="0" w:line="240" w:lineRule="auto"/>
            </w:pPr>
          </w:p>
        </w:tc>
        <w:tc>
          <w:tcPr>
            <w:tcW w:w="3815" w:type="dxa"/>
          </w:tcPr>
          <w:p w14:paraId="24382F51">
            <w:pPr>
              <w:spacing w:after="0" w:line="240" w:lineRule="auto"/>
            </w:pPr>
          </w:p>
        </w:tc>
      </w:tr>
      <w:tr w14:paraId="56208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30FCD91B">
            <w:pPr>
              <w:spacing w:after="0" w:line="240" w:lineRule="auto"/>
            </w:pPr>
          </w:p>
        </w:tc>
        <w:tc>
          <w:tcPr>
            <w:tcW w:w="1890" w:type="dxa"/>
          </w:tcPr>
          <w:p w14:paraId="5C6936E5">
            <w:pPr>
              <w:spacing w:after="0" w:line="240" w:lineRule="auto"/>
            </w:pPr>
          </w:p>
        </w:tc>
        <w:tc>
          <w:tcPr>
            <w:tcW w:w="1135" w:type="dxa"/>
          </w:tcPr>
          <w:p w14:paraId="2EFEAF25">
            <w:pPr>
              <w:spacing w:after="0" w:line="240" w:lineRule="auto"/>
            </w:pPr>
          </w:p>
        </w:tc>
        <w:tc>
          <w:tcPr>
            <w:tcW w:w="1233" w:type="dxa"/>
          </w:tcPr>
          <w:p w14:paraId="7CF11555">
            <w:pPr>
              <w:spacing w:after="0" w:line="240" w:lineRule="auto"/>
            </w:pPr>
          </w:p>
        </w:tc>
        <w:tc>
          <w:tcPr>
            <w:tcW w:w="3815" w:type="dxa"/>
          </w:tcPr>
          <w:p w14:paraId="1F74FDF5">
            <w:pPr>
              <w:spacing w:after="0" w:line="240" w:lineRule="auto"/>
            </w:pPr>
          </w:p>
        </w:tc>
      </w:tr>
      <w:tr w14:paraId="72CCD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702E5D2F">
            <w:pPr>
              <w:spacing w:after="0" w:line="240" w:lineRule="auto"/>
            </w:pPr>
          </w:p>
        </w:tc>
        <w:tc>
          <w:tcPr>
            <w:tcW w:w="1890" w:type="dxa"/>
          </w:tcPr>
          <w:p w14:paraId="05586436">
            <w:pPr>
              <w:spacing w:after="0" w:line="240" w:lineRule="auto"/>
            </w:pPr>
          </w:p>
        </w:tc>
        <w:tc>
          <w:tcPr>
            <w:tcW w:w="1135" w:type="dxa"/>
          </w:tcPr>
          <w:p w14:paraId="7BE3A159">
            <w:pPr>
              <w:spacing w:after="0" w:line="240" w:lineRule="auto"/>
            </w:pPr>
          </w:p>
        </w:tc>
        <w:tc>
          <w:tcPr>
            <w:tcW w:w="1233" w:type="dxa"/>
          </w:tcPr>
          <w:p w14:paraId="7B487A9B">
            <w:pPr>
              <w:spacing w:after="0" w:line="240" w:lineRule="auto"/>
            </w:pPr>
          </w:p>
        </w:tc>
        <w:tc>
          <w:tcPr>
            <w:tcW w:w="3815" w:type="dxa"/>
          </w:tcPr>
          <w:p w14:paraId="3FC7F27A">
            <w:pPr>
              <w:spacing w:after="0" w:line="240" w:lineRule="auto"/>
            </w:pPr>
          </w:p>
        </w:tc>
      </w:tr>
      <w:tr w14:paraId="69291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44797824">
            <w:pPr>
              <w:spacing w:after="0" w:line="240" w:lineRule="auto"/>
            </w:pPr>
            <w:r>
              <w:t>1.1.9</w:t>
            </w:r>
          </w:p>
        </w:tc>
        <w:tc>
          <w:tcPr>
            <w:tcW w:w="1890" w:type="dxa"/>
          </w:tcPr>
          <w:p w14:paraId="7CB00C4D">
            <w:pPr>
              <w:spacing w:after="0" w:line="240" w:lineRule="auto"/>
            </w:pPr>
            <w:r>
              <w:t>📊统计分析中心【主要功能】</w:t>
            </w:r>
          </w:p>
        </w:tc>
        <w:tc>
          <w:tcPr>
            <w:tcW w:w="1135" w:type="dxa"/>
          </w:tcPr>
          <w:p w14:paraId="3C21AC7E">
            <w:pPr>
              <w:spacing w:after="0" w:line="240" w:lineRule="auto"/>
            </w:pPr>
            <w:r>
              <w:t>数据可视化分析系统</w:t>
            </w:r>
          </w:p>
        </w:tc>
        <w:tc>
          <w:tcPr>
            <w:tcW w:w="1233" w:type="dxa"/>
          </w:tcPr>
          <w:p w14:paraId="33ABD460">
            <w:pPr>
              <w:spacing w:after="0" w:line="240" w:lineRule="auto"/>
            </w:pPr>
            <w:r>
              <w:t>统计分析与决策支持</w:t>
            </w:r>
          </w:p>
        </w:tc>
        <w:tc>
          <w:tcPr>
            <w:tcW w:w="3815" w:type="dxa"/>
          </w:tcPr>
          <w:p w14:paraId="4A1D3B3E">
            <w:pPr>
              <w:spacing w:after="0" w:line="240" w:lineRule="auto"/>
            </w:pPr>
            <w:r>
              <w:t>【主要功能-核心业务】/analytics页面，重点展示研发投入强度和水务项目</w:t>
            </w:r>
            <w:r>
              <w:rPr>
                <w:rFonts w:hint="eastAsia" w:eastAsia="宋体"/>
                <w:lang w:val="en-US" w:eastAsia="zh-CN"/>
              </w:rPr>
              <w:t>相关</w:t>
            </w:r>
            <w:bookmarkStart w:id="0" w:name="_GoBack"/>
            <w:bookmarkEnd w:id="0"/>
            <w:r>
              <w:t>比重等核心指标</w:t>
            </w:r>
          </w:p>
        </w:tc>
      </w:tr>
      <w:tr w14:paraId="6B2BB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664C9B9C">
            <w:pPr>
              <w:spacing w:after="0" w:line="240" w:lineRule="auto"/>
            </w:pPr>
            <w:r>
              <w:t>1.1.10</w:t>
            </w:r>
          </w:p>
        </w:tc>
        <w:tc>
          <w:tcPr>
            <w:tcW w:w="1890" w:type="dxa"/>
          </w:tcPr>
          <w:p w14:paraId="339DB72E">
            <w:pPr>
              <w:spacing w:after="0" w:line="240" w:lineRule="auto"/>
            </w:pPr>
            <w:r>
              <w:t>研发投入强度分析</w:t>
            </w:r>
          </w:p>
        </w:tc>
        <w:tc>
          <w:tcPr>
            <w:tcW w:w="1135" w:type="dxa"/>
          </w:tcPr>
          <w:p w14:paraId="0D2453F0">
            <w:pPr>
              <w:spacing w:after="0" w:line="240" w:lineRule="auto"/>
            </w:pPr>
            <w:r>
              <w:t>研发投入指标管理</w:t>
            </w:r>
          </w:p>
        </w:tc>
        <w:tc>
          <w:tcPr>
            <w:tcW w:w="1233" w:type="dxa"/>
          </w:tcPr>
          <w:p w14:paraId="6E2B07B4">
            <w:pPr>
              <w:spacing w:after="0" w:line="240" w:lineRule="auto"/>
            </w:pPr>
            <w:r>
              <w:t>R&amp;D投入强度计算</w:t>
            </w:r>
          </w:p>
        </w:tc>
        <w:tc>
          <w:tcPr>
            <w:tcW w:w="3815" w:type="dxa"/>
          </w:tcPr>
          <w:p w14:paraId="3416F373">
            <w:pPr>
              <w:spacing w:after="0" w:line="240" w:lineRule="auto"/>
            </w:pPr>
            <w:r>
              <w:t>【基础功能】计算研发经费支出与总收入比值，提供趋势分析和同比增长率，支持分部门投入强度对比</w:t>
            </w:r>
          </w:p>
        </w:tc>
      </w:tr>
      <w:tr w14:paraId="68B1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7110AD49">
            <w:pPr>
              <w:spacing w:after="0" w:line="240" w:lineRule="auto"/>
            </w:pPr>
            <w:r>
              <w:t>1.1.11</w:t>
            </w:r>
          </w:p>
        </w:tc>
        <w:tc>
          <w:tcPr>
            <w:tcW w:w="1890" w:type="dxa"/>
          </w:tcPr>
          <w:p w14:paraId="78795BC2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项目战新比分析</w:t>
            </w:r>
          </w:p>
        </w:tc>
        <w:tc>
          <w:tcPr>
            <w:tcW w:w="1135" w:type="dxa"/>
          </w:tcPr>
          <w:p w14:paraId="478F72BA">
            <w:pPr>
              <w:spacing w:after="0" w:line="240" w:lineRule="auto"/>
            </w:pPr>
            <w:r>
              <w:t>战略性新兴产业统计</w:t>
            </w:r>
          </w:p>
        </w:tc>
        <w:tc>
          <w:tcPr>
            <w:tcW w:w="1233" w:type="dxa"/>
          </w:tcPr>
          <w:p w14:paraId="175C8B68">
            <w:pPr>
              <w:spacing w:after="0" w:line="240" w:lineRule="auto"/>
            </w:pPr>
            <w:r>
              <w:t>战新比重分析</w:t>
            </w:r>
          </w:p>
        </w:tc>
        <w:tc>
          <w:tcPr>
            <w:tcW w:w="3815" w:type="dxa"/>
          </w:tcPr>
          <w:p w14:paraId="1D4D6A16">
            <w:pPr>
              <w:spacing w:after="0" w:line="240" w:lineRule="auto"/>
            </w:pPr>
            <w:r>
              <w:t>【基础功能】统计战略性新兴产业项目占比，涵盖新一代信息技术、生物医药、新能源等领域</w:t>
            </w:r>
          </w:p>
        </w:tc>
      </w:tr>
      <w:tr w14:paraId="67273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7D8E1DE8">
            <w:pPr>
              <w:spacing w:after="0" w:line="240" w:lineRule="auto"/>
            </w:pPr>
            <w:r>
              <w:t>1.1.13</w:t>
            </w:r>
          </w:p>
        </w:tc>
        <w:tc>
          <w:tcPr>
            <w:tcW w:w="1890" w:type="dxa"/>
          </w:tcPr>
          <w:p w14:paraId="65FF2609">
            <w:pPr>
              <w:spacing w:after="0" w:line="240" w:lineRule="auto"/>
            </w:pPr>
            <w:r>
              <w:t>ECharts图表集成</w:t>
            </w:r>
          </w:p>
        </w:tc>
        <w:tc>
          <w:tcPr>
            <w:tcW w:w="1135" w:type="dxa"/>
          </w:tcPr>
          <w:p w14:paraId="6D9F4140">
            <w:pPr>
              <w:spacing w:after="0" w:line="240" w:lineRule="auto"/>
            </w:pPr>
            <w:r>
              <w:t>数据可视化组件</w:t>
            </w:r>
          </w:p>
        </w:tc>
        <w:tc>
          <w:tcPr>
            <w:tcW w:w="1233" w:type="dxa"/>
          </w:tcPr>
          <w:p w14:paraId="0D48574F">
            <w:pPr>
              <w:spacing w:after="0" w:line="240" w:lineRule="auto"/>
            </w:pPr>
            <w:r>
              <w:t>图表库集成</w:t>
            </w:r>
          </w:p>
        </w:tc>
        <w:tc>
          <w:tcPr>
            <w:tcW w:w="3815" w:type="dxa"/>
          </w:tcPr>
          <w:p w14:paraId="7103CDD9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t>【基础功能】</w:t>
            </w:r>
            <w:r>
              <w:rPr>
                <w:rFonts w:hint="eastAsia" w:eastAsia="宋体"/>
                <w:lang w:val="en-US" w:eastAsia="zh-CN"/>
              </w:rPr>
              <w:t>支持根据多样化数据展示的页面设计</w:t>
            </w:r>
          </w:p>
        </w:tc>
      </w:tr>
      <w:tr w14:paraId="36F62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36A9A7F4">
            <w:pPr>
              <w:spacing w:after="0" w:line="240" w:lineRule="auto"/>
            </w:pPr>
            <w:r>
              <w:t>1.1.15</w:t>
            </w:r>
          </w:p>
        </w:tc>
        <w:tc>
          <w:tcPr>
            <w:tcW w:w="1890" w:type="dxa"/>
          </w:tcPr>
          <w:p w14:paraId="64E3D137">
            <w:pPr>
              <w:spacing w:after="0" w:line="240" w:lineRule="auto"/>
            </w:pPr>
            <w:r>
              <w:t>🏢项目立项管理【主要功能】</w:t>
            </w:r>
          </w:p>
        </w:tc>
        <w:tc>
          <w:tcPr>
            <w:tcW w:w="1135" w:type="dxa"/>
          </w:tcPr>
          <w:p w14:paraId="5BCDC984">
            <w:pPr>
              <w:spacing w:after="0" w:line="240" w:lineRule="auto"/>
            </w:pPr>
            <w:r>
              <w:t>立项申报</w:t>
            </w:r>
            <w:r>
              <w:rPr>
                <w:rFonts w:hint="eastAsia" w:eastAsia="宋体"/>
                <w:lang w:val="en-US" w:eastAsia="zh-CN"/>
              </w:rPr>
              <w:t>审核</w:t>
            </w:r>
            <w:r>
              <w:t>流程</w:t>
            </w:r>
          </w:p>
        </w:tc>
        <w:tc>
          <w:tcPr>
            <w:tcW w:w="1233" w:type="dxa"/>
          </w:tcPr>
          <w:p w14:paraId="558027C6">
            <w:pPr>
              <w:spacing w:after="0" w:line="240" w:lineRule="auto"/>
            </w:pPr>
            <w:r>
              <w:t>立项管理中心</w:t>
            </w:r>
          </w:p>
        </w:tc>
        <w:tc>
          <w:tcPr>
            <w:tcW w:w="3815" w:type="dxa"/>
          </w:tcPr>
          <w:p w14:paraId="5680F36D">
            <w:pPr>
              <w:spacing w:after="0" w:line="240" w:lineRule="auto"/>
            </w:pPr>
            <w:r>
              <w:t>【主要功能-核心业务】管理项目从需求到立项的完整流程，支持角色分离的申请和</w:t>
            </w:r>
            <w:r>
              <w:rPr>
                <w:rFonts w:hint="eastAsia" w:eastAsia="宋体"/>
                <w:lang w:val="en-US" w:eastAsia="zh-CN"/>
              </w:rPr>
              <w:t>审核</w:t>
            </w:r>
            <w:r>
              <w:t>机制</w:t>
            </w:r>
          </w:p>
        </w:tc>
      </w:tr>
      <w:tr w14:paraId="38040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6AE46286">
            <w:pPr>
              <w:spacing w:after="0" w:line="240" w:lineRule="auto"/>
            </w:pPr>
            <w:r>
              <w:t>1.1.16</w:t>
            </w:r>
          </w:p>
        </w:tc>
        <w:tc>
          <w:tcPr>
            <w:tcW w:w="1890" w:type="dxa"/>
          </w:tcPr>
          <w:p w14:paraId="7300BE0B">
            <w:pPr>
              <w:spacing w:after="0" w:line="240" w:lineRule="auto"/>
            </w:pPr>
            <w:r>
              <w:t>立项申请管理</w:t>
            </w:r>
          </w:p>
        </w:tc>
        <w:tc>
          <w:tcPr>
            <w:tcW w:w="1135" w:type="dxa"/>
          </w:tcPr>
          <w:p w14:paraId="36D2405E">
            <w:pPr>
              <w:spacing w:after="0" w:line="240" w:lineRule="auto"/>
            </w:pPr>
            <w:r>
              <w:t>立项申请在线管理</w:t>
            </w:r>
          </w:p>
        </w:tc>
        <w:tc>
          <w:tcPr>
            <w:tcW w:w="1233" w:type="dxa"/>
          </w:tcPr>
          <w:p w14:paraId="75BDD243">
            <w:pPr>
              <w:spacing w:after="0" w:line="240" w:lineRule="auto"/>
            </w:pPr>
            <w:r>
              <w:t>申报单位申请功能</w:t>
            </w:r>
          </w:p>
        </w:tc>
        <w:tc>
          <w:tcPr>
            <w:tcW w:w="3815" w:type="dxa"/>
          </w:tcPr>
          <w:p w14:paraId="573EF9F7">
            <w:pPr>
              <w:spacing w:after="0" w:line="240" w:lineRule="auto"/>
            </w:pPr>
            <w:r>
              <w:t>【基础功能】新建立项申请，支持角色切换演示，管理本单位立项申请</w:t>
            </w:r>
          </w:p>
        </w:tc>
      </w:tr>
      <w:tr w14:paraId="54F98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267D94B6">
            <w:pPr>
              <w:spacing w:after="0" w:line="240" w:lineRule="auto"/>
            </w:pPr>
            <w:r>
              <w:t>1.1.17</w:t>
            </w:r>
          </w:p>
        </w:tc>
        <w:tc>
          <w:tcPr>
            <w:tcW w:w="1890" w:type="dxa"/>
          </w:tcPr>
          <w:p w14:paraId="23F6A4B5">
            <w:pPr>
              <w:spacing w:after="0" w:line="240" w:lineRule="auto"/>
            </w:pPr>
            <w:r>
              <w:t>申请材料管理</w:t>
            </w:r>
          </w:p>
        </w:tc>
        <w:tc>
          <w:tcPr>
            <w:tcW w:w="1135" w:type="dxa"/>
          </w:tcPr>
          <w:p w14:paraId="3A7905E0">
            <w:pPr>
              <w:spacing w:after="0" w:line="240" w:lineRule="auto"/>
            </w:pPr>
            <w:r>
              <w:t>申请文档管理系统</w:t>
            </w:r>
          </w:p>
        </w:tc>
        <w:tc>
          <w:tcPr>
            <w:tcW w:w="1233" w:type="dxa"/>
          </w:tcPr>
          <w:p w14:paraId="15F5F999">
            <w:pPr>
              <w:spacing w:after="0" w:line="240" w:lineRule="auto"/>
            </w:pPr>
            <w:r>
              <w:t>材料上传管理</w:t>
            </w:r>
          </w:p>
        </w:tc>
        <w:tc>
          <w:tcPr>
            <w:tcW w:w="3815" w:type="dxa"/>
          </w:tcPr>
          <w:p w14:paraId="6049CE0E">
            <w:pPr>
              <w:spacing w:after="0" w:line="240" w:lineRule="auto"/>
            </w:pPr>
            <w:r>
              <w:t>【基础功能】上传科技研发项目申报书和立项PPT，支持多种文件格式和模板下载</w:t>
            </w:r>
          </w:p>
        </w:tc>
      </w:tr>
      <w:tr w14:paraId="757B6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05CF8989">
            <w:pPr>
              <w:spacing w:after="0" w:line="240" w:lineRule="auto"/>
            </w:pPr>
            <w:r>
              <w:t>1.1.18</w:t>
            </w:r>
          </w:p>
        </w:tc>
        <w:tc>
          <w:tcPr>
            <w:tcW w:w="1890" w:type="dxa"/>
          </w:tcPr>
          <w:p w14:paraId="397017C5">
            <w:pPr>
              <w:spacing w:after="0" w:line="240" w:lineRule="auto"/>
            </w:pPr>
            <w:r>
              <w:t>申请步骤组件</w:t>
            </w:r>
          </w:p>
        </w:tc>
        <w:tc>
          <w:tcPr>
            <w:tcW w:w="1135" w:type="dxa"/>
          </w:tcPr>
          <w:p w14:paraId="4C870085">
            <w:pPr>
              <w:spacing w:after="0" w:line="240" w:lineRule="auto"/>
            </w:pPr>
            <w:r>
              <w:t>申请流程管理</w:t>
            </w:r>
          </w:p>
        </w:tc>
        <w:tc>
          <w:tcPr>
            <w:tcW w:w="1233" w:type="dxa"/>
          </w:tcPr>
          <w:p w14:paraId="1D1CAD11">
            <w:pPr>
              <w:spacing w:after="0" w:line="240" w:lineRule="auto"/>
            </w:pPr>
            <w:r>
              <w:t>步骤式申请流程</w:t>
            </w:r>
          </w:p>
        </w:tc>
        <w:tc>
          <w:tcPr>
            <w:tcW w:w="3815" w:type="dxa"/>
          </w:tcPr>
          <w:p w14:paraId="5B5C96B3">
            <w:pPr>
              <w:spacing w:after="0" w:line="240" w:lineRule="auto"/>
            </w:pPr>
            <w:r>
              <w:t>【基础功能】项目信息填写、材料上传、申请提交等完整流程</w:t>
            </w:r>
          </w:p>
        </w:tc>
      </w:tr>
      <w:tr w14:paraId="1EFF6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2547F6F8">
            <w:pPr>
              <w:spacing w:after="0" w:line="240" w:lineRule="auto"/>
            </w:pPr>
            <w:r>
              <w:t>1.1.19</w:t>
            </w:r>
          </w:p>
        </w:tc>
        <w:tc>
          <w:tcPr>
            <w:tcW w:w="1890" w:type="dxa"/>
          </w:tcPr>
          <w:p w14:paraId="0C07E91B">
            <w:pPr>
              <w:spacing w:after="0" w:line="240" w:lineRule="auto"/>
            </w:pPr>
            <w:r>
              <w:t>立项论证会管理</w:t>
            </w:r>
          </w:p>
        </w:tc>
        <w:tc>
          <w:tcPr>
            <w:tcW w:w="1135" w:type="dxa"/>
          </w:tcPr>
          <w:p w14:paraId="229820F1">
            <w:pPr>
              <w:spacing w:after="0" w:line="240" w:lineRule="auto"/>
            </w:pPr>
            <w:r>
              <w:t>专家评审会议系统</w:t>
            </w:r>
          </w:p>
        </w:tc>
        <w:tc>
          <w:tcPr>
            <w:tcW w:w="1233" w:type="dxa"/>
          </w:tcPr>
          <w:p w14:paraId="638C3E94">
            <w:pPr>
              <w:spacing w:after="0" w:line="240" w:lineRule="auto"/>
            </w:pPr>
            <w:r>
              <w:t>论证会组织管理</w:t>
            </w:r>
          </w:p>
        </w:tc>
        <w:tc>
          <w:tcPr>
            <w:tcW w:w="3815" w:type="dxa"/>
          </w:tcPr>
          <w:p w14:paraId="0C72EB81">
            <w:pPr>
              <w:spacing w:after="0" w:line="240" w:lineRule="auto"/>
            </w:pPr>
            <w:r>
              <w:t>【基础功能】组织专家评审会议，记录论证意见和评审结果</w:t>
            </w:r>
          </w:p>
        </w:tc>
      </w:tr>
      <w:tr w14:paraId="43DA4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48744C0F">
            <w:pPr>
              <w:spacing w:after="0" w:line="240" w:lineRule="auto"/>
            </w:pPr>
            <w:r>
              <w:t>1.1.20</w:t>
            </w:r>
          </w:p>
        </w:tc>
        <w:tc>
          <w:tcPr>
            <w:tcW w:w="1890" w:type="dxa"/>
          </w:tcPr>
          <w:p w14:paraId="051F8648"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审核</w:t>
            </w:r>
            <w:r>
              <w:t>决策管理</w:t>
            </w:r>
          </w:p>
        </w:tc>
        <w:tc>
          <w:tcPr>
            <w:tcW w:w="1135" w:type="dxa"/>
          </w:tcPr>
          <w:p w14:paraId="5820A92E">
            <w:pPr>
              <w:spacing w:after="0" w:line="240" w:lineRule="auto"/>
            </w:pPr>
            <w:r>
              <w:t>立项</w:t>
            </w:r>
            <w:r>
              <w:rPr>
                <w:rFonts w:hint="eastAsia" w:eastAsia="宋体"/>
                <w:lang w:val="en-US" w:eastAsia="zh-CN"/>
              </w:rPr>
              <w:t>审核</w:t>
            </w:r>
            <w:r>
              <w:t>决策系统</w:t>
            </w:r>
          </w:p>
        </w:tc>
        <w:tc>
          <w:tcPr>
            <w:tcW w:w="1233" w:type="dxa"/>
          </w:tcPr>
          <w:p w14:paraId="225E6FE4">
            <w:pPr>
              <w:spacing w:after="0" w:line="240" w:lineRule="auto"/>
            </w:pPr>
            <w:r>
              <w:t>审批决策功能</w:t>
            </w:r>
          </w:p>
        </w:tc>
        <w:tc>
          <w:tcPr>
            <w:tcW w:w="3815" w:type="dxa"/>
          </w:tcPr>
          <w:p w14:paraId="5F9EBC04">
            <w:pPr>
              <w:spacing w:after="0" w:line="240" w:lineRule="auto"/>
            </w:pPr>
            <w:r>
              <w:t>【基础功能】展示已立项项目，支持过会结果导入和智能解析</w:t>
            </w:r>
          </w:p>
        </w:tc>
      </w:tr>
      <w:tr w14:paraId="75C37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085584E1">
            <w:pPr>
              <w:spacing w:after="0" w:line="240" w:lineRule="auto"/>
            </w:pPr>
            <w:r>
              <w:t>1.1.21</w:t>
            </w:r>
          </w:p>
        </w:tc>
        <w:tc>
          <w:tcPr>
            <w:tcW w:w="1890" w:type="dxa"/>
          </w:tcPr>
          <w:p w14:paraId="4343F768">
            <w:pPr>
              <w:spacing w:after="0" w:line="240" w:lineRule="auto"/>
            </w:pPr>
            <w:r>
              <w:t>审核步骤组件</w:t>
            </w:r>
          </w:p>
        </w:tc>
        <w:tc>
          <w:tcPr>
            <w:tcW w:w="1135" w:type="dxa"/>
          </w:tcPr>
          <w:p w14:paraId="4E46CE3D">
            <w:pPr>
              <w:spacing w:after="0" w:line="240" w:lineRule="auto"/>
            </w:pPr>
            <w:r>
              <w:t>审核流程管理</w:t>
            </w:r>
          </w:p>
        </w:tc>
        <w:tc>
          <w:tcPr>
            <w:tcW w:w="1233" w:type="dxa"/>
          </w:tcPr>
          <w:p w14:paraId="3C20978B">
            <w:pPr>
              <w:spacing w:after="0" w:line="240" w:lineRule="auto"/>
            </w:pPr>
            <w:r>
              <w:t>步骤式审核流程</w:t>
            </w:r>
          </w:p>
        </w:tc>
        <w:tc>
          <w:tcPr>
            <w:tcW w:w="3815" w:type="dxa"/>
          </w:tcPr>
          <w:p w14:paraId="506132C6">
            <w:pPr>
              <w:spacing w:after="0" w:line="240" w:lineRule="auto"/>
            </w:pPr>
            <w:r>
              <w:t>【基础功能】项目信息预览、审核意见填写、审核决定确认</w:t>
            </w:r>
          </w:p>
        </w:tc>
      </w:tr>
      <w:tr w14:paraId="3D4E8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18F6D129">
            <w:pPr>
              <w:spacing w:after="0" w:line="240" w:lineRule="auto"/>
            </w:pPr>
            <w:r>
              <w:t>1.1.22</w:t>
            </w:r>
          </w:p>
        </w:tc>
        <w:tc>
          <w:tcPr>
            <w:tcW w:w="1890" w:type="dxa"/>
          </w:tcPr>
          <w:p w14:paraId="21B4A9A5">
            <w:pPr>
              <w:spacing w:after="0" w:line="240" w:lineRule="auto"/>
            </w:pPr>
            <w:r>
              <w:t>项目调研管理</w:t>
            </w:r>
          </w:p>
        </w:tc>
        <w:tc>
          <w:tcPr>
            <w:tcW w:w="1135" w:type="dxa"/>
          </w:tcPr>
          <w:p w14:paraId="335632DD">
            <w:pPr>
              <w:spacing w:after="0" w:line="240" w:lineRule="auto"/>
            </w:pPr>
            <w:r>
              <w:t>需求池管理系统</w:t>
            </w:r>
          </w:p>
        </w:tc>
        <w:tc>
          <w:tcPr>
            <w:tcW w:w="1233" w:type="dxa"/>
          </w:tcPr>
          <w:p w14:paraId="1CE747D6">
            <w:pPr>
              <w:spacing w:after="0" w:line="240" w:lineRule="auto"/>
            </w:pPr>
            <w:r>
              <w:t>调研需求管理</w:t>
            </w:r>
          </w:p>
        </w:tc>
        <w:tc>
          <w:tcPr>
            <w:tcW w:w="3815" w:type="dxa"/>
          </w:tcPr>
          <w:p w14:paraId="24C5A2D7">
            <w:pPr>
              <w:spacing w:after="0" w:line="240" w:lineRule="auto"/>
            </w:pPr>
            <w:r>
              <w:t>【基础功能】需求池管理，收集、分类、评估科研需求，支持需求优先级排序和状态管理</w:t>
            </w:r>
          </w:p>
        </w:tc>
      </w:tr>
      <w:tr w14:paraId="05DC4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3514981A">
            <w:pPr>
              <w:spacing w:after="0" w:line="240" w:lineRule="auto"/>
            </w:pPr>
            <w:r>
              <w:t>1.1.23</w:t>
            </w:r>
          </w:p>
        </w:tc>
        <w:tc>
          <w:tcPr>
            <w:tcW w:w="1890" w:type="dxa"/>
          </w:tcPr>
          <w:p w14:paraId="1C5BA0E7">
            <w:pPr>
              <w:spacing w:after="0" w:line="240" w:lineRule="auto"/>
            </w:pPr>
            <w:r>
              <w:t>项目实施管理</w:t>
            </w:r>
          </w:p>
        </w:tc>
        <w:tc>
          <w:tcPr>
            <w:tcW w:w="1135" w:type="dxa"/>
          </w:tcPr>
          <w:p w14:paraId="01524838">
            <w:pPr>
              <w:spacing w:after="0" w:line="240" w:lineRule="auto"/>
            </w:pPr>
            <w:r>
              <w:t>项目全生命周期管理</w:t>
            </w:r>
          </w:p>
        </w:tc>
        <w:tc>
          <w:tcPr>
            <w:tcW w:w="1233" w:type="dxa"/>
          </w:tcPr>
          <w:p w14:paraId="66349914">
            <w:pPr>
              <w:spacing w:after="0" w:line="240" w:lineRule="auto"/>
            </w:pPr>
            <w:r>
              <w:t>实施过程管理</w:t>
            </w:r>
          </w:p>
        </w:tc>
        <w:tc>
          <w:tcPr>
            <w:tcW w:w="3815" w:type="dxa"/>
          </w:tcPr>
          <w:p w14:paraId="1FE70284">
            <w:pPr>
              <w:spacing w:after="0" w:line="240" w:lineRule="auto"/>
            </w:pPr>
            <w:r>
              <w:t>【基础功能】项目开题管理、中期检查、进度监控、经费执行进度、合同管理</w:t>
            </w:r>
          </w:p>
        </w:tc>
      </w:tr>
      <w:tr w14:paraId="70A32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1B5DC300">
            <w:pPr>
              <w:spacing w:after="0" w:line="240" w:lineRule="auto"/>
            </w:pPr>
          </w:p>
        </w:tc>
        <w:tc>
          <w:tcPr>
            <w:tcW w:w="1890" w:type="dxa"/>
          </w:tcPr>
          <w:p w14:paraId="21A9D75A">
            <w:pPr>
              <w:spacing w:after="0" w:line="240" w:lineRule="auto"/>
            </w:pPr>
          </w:p>
        </w:tc>
        <w:tc>
          <w:tcPr>
            <w:tcW w:w="1135" w:type="dxa"/>
          </w:tcPr>
          <w:p w14:paraId="7B9A9BFF">
            <w:pPr>
              <w:spacing w:after="0" w:line="240" w:lineRule="auto"/>
            </w:pPr>
          </w:p>
        </w:tc>
        <w:tc>
          <w:tcPr>
            <w:tcW w:w="1233" w:type="dxa"/>
          </w:tcPr>
          <w:p w14:paraId="456EB283">
            <w:pPr>
              <w:spacing w:after="0" w:line="240" w:lineRule="auto"/>
            </w:pPr>
          </w:p>
        </w:tc>
        <w:tc>
          <w:tcPr>
            <w:tcW w:w="3815" w:type="dxa"/>
          </w:tcPr>
          <w:p w14:paraId="1D61718D">
            <w:pPr>
              <w:spacing w:after="0" w:line="240" w:lineRule="auto"/>
            </w:pPr>
          </w:p>
        </w:tc>
      </w:tr>
      <w:tr w14:paraId="28FC8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 w14:paraId="226C224E">
            <w:pPr>
              <w:spacing w:after="0" w:line="240" w:lineRule="auto"/>
            </w:pPr>
          </w:p>
        </w:tc>
        <w:tc>
          <w:tcPr>
            <w:tcW w:w="1890" w:type="dxa"/>
          </w:tcPr>
          <w:p w14:paraId="54CF1104">
            <w:pPr>
              <w:spacing w:after="0" w:line="240" w:lineRule="auto"/>
            </w:pPr>
          </w:p>
        </w:tc>
        <w:tc>
          <w:tcPr>
            <w:tcW w:w="1135" w:type="dxa"/>
          </w:tcPr>
          <w:p w14:paraId="1031D4FF">
            <w:pPr>
              <w:spacing w:after="0" w:line="240" w:lineRule="auto"/>
            </w:pPr>
          </w:p>
        </w:tc>
        <w:tc>
          <w:tcPr>
            <w:tcW w:w="1233" w:type="dxa"/>
          </w:tcPr>
          <w:p w14:paraId="66228E71">
            <w:pPr>
              <w:spacing w:after="0" w:line="240" w:lineRule="auto"/>
            </w:pPr>
          </w:p>
        </w:tc>
        <w:tc>
          <w:tcPr>
            <w:tcW w:w="3815" w:type="dxa"/>
          </w:tcPr>
          <w:p w14:paraId="2E2A193F">
            <w:pPr>
              <w:spacing w:after="0" w:line="240" w:lineRule="auto"/>
            </w:pPr>
          </w:p>
        </w:tc>
      </w:tr>
      <w:tr w14:paraId="14B10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/>
            <w:vAlign w:val="top"/>
          </w:tcPr>
          <w:p w14:paraId="1E583C8E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1.1.1</w:t>
            </w:r>
          </w:p>
        </w:tc>
        <w:tc>
          <w:tcPr>
            <w:tcW w:w="1890" w:type="dxa"/>
            <w:shd w:val="clear"/>
            <w:vAlign w:val="top"/>
          </w:tcPr>
          <w:p w14:paraId="7F87ECD5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📋项目验收管理</w:t>
            </w:r>
            <w:r>
              <w:br w:type="textWrapping"/>
            </w:r>
            <w:r>
              <w:t>【主要功能】</w:t>
            </w:r>
          </w:p>
        </w:tc>
        <w:tc>
          <w:tcPr>
            <w:tcW w:w="1135" w:type="dxa"/>
            <w:shd w:val="clear"/>
            <w:vAlign w:val="top"/>
          </w:tcPr>
          <w:p w14:paraId="1239E7CE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验收流程管理系统</w:t>
            </w:r>
          </w:p>
        </w:tc>
        <w:tc>
          <w:tcPr>
            <w:tcW w:w="1233" w:type="dxa"/>
            <w:shd w:val="clear"/>
            <w:vAlign w:val="top"/>
          </w:tcPr>
          <w:p w14:paraId="4C7E38A1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角色分离验收管理体系</w:t>
            </w:r>
          </w:p>
        </w:tc>
        <w:tc>
          <w:tcPr>
            <w:tcW w:w="3815" w:type="dxa"/>
            <w:shd w:val="clear"/>
            <w:vAlign w:val="top"/>
          </w:tcPr>
          <w:p w14:paraId="2AFC511D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【主要功能-核心业务】已从项目实施模块中独立出来，成为专门的验收管理业务模块。实现申报单位和管理角色的功能完全分离，各司其职。</w:t>
            </w:r>
          </w:p>
        </w:tc>
      </w:tr>
      <w:tr w14:paraId="68D58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A32916D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1.1.2</w:t>
            </w:r>
          </w:p>
        </w:tc>
        <w:tc>
          <w:tcPr>
            <w:tcW w:w="0" w:type="auto"/>
            <w:shd w:val="clear"/>
            <w:vAlign w:val="top"/>
          </w:tcPr>
          <w:p w14:paraId="2E5AF1F3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验收申请管理</w:t>
            </w:r>
          </w:p>
        </w:tc>
        <w:tc>
          <w:tcPr>
            <w:tcW w:w="0" w:type="auto"/>
            <w:shd w:val="clear"/>
            <w:vAlign w:val="top"/>
          </w:tcPr>
          <w:p w14:paraId="148A68E6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验收申请在线管理</w:t>
            </w:r>
          </w:p>
        </w:tc>
        <w:tc>
          <w:tcPr>
            <w:tcW w:w="0" w:type="auto"/>
            <w:shd w:val="clear"/>
            <w:vAlign w:val="top"/>
          </w:tcPr>
          <w:p w14:paraId="39BF8FD7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申报单位角色功能</w:t>
            </w:r>
          </w:p>
        </w:tc>
        <w:tc>
          <w:tcPr>
            <w:tcW w:w="0" w:type="auto"/>
            <w:shd w:val="clear"/>
            <w:vAlign w:val="top"/>
          </w:tcPr>
          <w:p w14:paraId="60E786A7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【基础功能】查看和管理已提交的验收申请，支持状态统计、快速操作、新建验收申请入口</w:t>
            </w:r>
          </w:p>
        </w:tc>
      </w:tr>
      <w:tr w14:paraId="486EC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4A424D2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1.1.3</w:t>
            </w:r>
          </w:p>
        </w:tc>
        <w:tc>
          <w:tcPr>
            <w:tcW w:w="0" w:type="auto"/>
            <w:shd w:val="clear"/>
            <w:vAlign w:val="top"/>
          </w:tcPr>
          <w:p w14:paraId="2DAEDA60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提交验收申请</w:t>
            </w:r>
          </w:p>
        </w:tc>
        <w:tc>
          <w:tcPr>
            <w:tcW w:w="0" w:type="auto"/>
            <w:shd w:val="clear"/>
            <w:vAlign w:val="top"/>
          </w:tcPr>
          <w:p w14:paraId="528CDEDA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验收申请表单系统</w:t>
            </w:r>
          </w:p>
        </w:tc>
        <w:tc>
          <w:tcPr>
            <w:tcW w:w="0" w:type="auto"/>
            <w:shd w:val="clear"/>
            <w:vAlign w:val="top"/>
          </w:tcPr>
          <w:p w14:paraId="26B31480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申报单位申请提交</w:t>
            </w:r>
          </w:p>
        </w:tc>
        <w:tc>
          <w:tcPr>
            <w:tcW w:w="0" w:type="auto"/>
            <w:shd w:val="clear"/>
            <w:vAlign w:val="top"/>
          </w:tcPr>
          <w:p w14:paraId="1777AD7B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【基础功能】页面，选择绑定项目，填写验收信息，上传必需和可选材料</w:t>
            </w:r>
          </w:p>
        </w:tc>
      </w:tr>
      <w:tr w14:paraId="12EC74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D245C01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1.1.4</w:t>
            </w:r>
          </w:p>
        </w:tc>
        <w:tc>
          <w:tcPr>
            <w:tcW w:w="0" w:type="auto"/>
            <w:shd w:val="clear"/>
            <w:vAlign w:val="top"/>
          </w:tcPr>
          <w:p w14:paraId="263D0542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验收进度查询</w:t>
            </w:r>
          </w:p>
        </w:tc>
        <w:tc>
          <w:tcPr>
            <w:tcW w:w="0" w:type="auto"/>
            <w:shd w:val="clear"/>
            <w:vAlign w:val="top"/>
          </w:tcPr>
          <w:p w14:paraId="7A2C74AB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验收进度跟踪系统</w:t>
            </w:r>
          </w:p>
        </w:tc>
        <w:tc>
          <w:tcPr>
            <w:tcW w:w="0" w:type="auto"/>
            <w:shd w:val="clear"/>
            <w:vAlign w:val="top"/>
          </w:tcPr>
          <w:p w14:paraId="28CD7383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申报单位进度查询</w:t>
            </w:r>
          </w:p>
        </w:tc>
        <w:tc>
          <w:tcPr>
            <w:tcW w:w="0" w:type="auto"/>
            <w:shd w:val="clear"/>
            <w:vAlign w:val="top"/>
          </w:tcPr>
          <w:p w14:paraId="1325B9C4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【基础功能】页面，实时跟踪验收流程进度，查看审核意见和最终结论</w:t>
            </w:r>
          </w:p>
        </w:tc>
      </w:tr>
      <w:tr w14:paraId="7523D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436D1F0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1.1.5</w:t>
            </w:r>
          </w:p>
        </w:tc>
        <w:tc>
          <w:tcPr>
            <w:tcW w:w="0" w:type="auto"/>
            <w:shd w:val="clear"/>
            <w:vAlign w:val="top"/>
          </w:tcPr>
          <w:p w14:paraId="45174A14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验收管理中心</w:t>
            </w:r>
          </w:p>
        </w:tc>
        <w:tc>
          <w:tcPr>
            <w:tcW w:w="0" w:type="auto"/>
            <w:shd w:val="clear"/>
            <w:vAlign w:val="top"/>
          </w:tcPr>
          <w:p w14:paraId="36DA6A01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验收管理工作台</w:t>
            </w:r>
          </w:p>
        </w:tc>
        <w:tc>
          <w:tcPr>
            <w:tcW w:w="0" w:type="auto"/>
            <w:shd w:val="clear"/>
            <w:vAlign w:val="top"/>
          </w:tcPr>
          <w:p w14:paraId="7F81A394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管理角色中心平台</w:t>
            </w:r>
          </w:p>
        </w:tc>
        <w:tc>
          <w:tcPr>
            <w:tcW w:w="0" w:type="auto"/>
            <w:shd w:val="clear"/>
            <w:vAlign w:val="top"/>
          </w:tcPr>
          <w:p w14:paraId="1A2E31CB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【基础功能】页面，审核验收材料，组织验收会议，管理验收流程决策</w:t>
            </w:r>
          </w:p>
        </w:tc>
      </w:tr>
      <w:tr w14:paraId="2E9C3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D074BAF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1.1.6</w:t>
            </w:r>
          </w:p>
        </w:tc>
        <w:tc>
          <w:tcPr>
            <w:tcW w:w="0" w:type="auto"/>
            <w:shd w:val="clear"/>
            <w:vAlign w:val="top"/>
          </w:tcPr>
          <w:p w14:paraId="68350866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项目历史档案</w:t>
            </w:r>
          </w:p>
        </w:tc>
        <w:tc>
          <w:tcPr>
            <w:tcW w:w="0" w:type="auto"/>
            <w:shd w:val="clear"/>
            <w:vAlign w:val="top"/>
          </w:tcPr>
          <w:p w14:paraId="140670A7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项目全生命周期档案</w:t>
            </w:r>
          </w:p>
        </w:tc>
        <w:tc>
          <w:tcPr>
            <w:tcW w:w="0" w:type="auto"/>
            <w:shd w:val="clear"/>
            <w:vAlign w:val="top"/>
          </w:tcPr>
          <w:p w14:paraId="711106FD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管理角色档案管理</w:t>
            </w:r>
          </w:p>
        </w:tc>
        <w:tc>
          <w:tcPr>
            <w:tcW w:w="0" w:type="auto"/>
            <w:shd w:val="clear"/>
            <w:vAlign w:val="top"/>
          </w:tcPr>
          <w:p w14:paraId="40172771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【基础功能】页面，查看项目完整历史记录（开题、中期、验收）</w:t>
            </w:r>
          </w:p>
        </w:tc>
      </w:tr>
      <w:tr w14:paraId="15C5C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1EFDA826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1.1.7</w:t>
            </w:r>
          </w:p>
        </w:tc>
        <w:tc>
          <w:tcPr>
            <w:tcW w:w="0" w:type="auto"/>
            <w:shd w:val="clear"/>
            <w:vAlign w:val="top"/>
          </w:tcPr>
          <w:p w14:paraId="0041F9D3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材料审核管理</w:t>
            </w:r>
          </w:p>
        </w:tc>
        <w:tc>
          <w:tcPr>
            <w:tcW w:w="0" w:type="auto"/>
            <w:shd w:val="clear"/>
            <w:vAlign w:val="top"/>
          </w:tcPr>
          <w:p w14:paraId="71AD896F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专业化材料审核</w:t>
            </w:r>
          </w:p>
        </w:tc>
        <w:tc>
          <w:tcPr>
            <w:tcW w:w="0" w:type="auto"/>
            <w:shd w:val="clear"/>
            <w:vAlign w:val="top"/>
          </w:tcPr>
          <w:p w14:paraId="031F743E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管理角色审核功能</w:t>
            </w:r>
          </w:p>
        </w:tc>
        <w:tc>
          <w:tcPr>
            <w:tcW w:w="0" w:type="auto"/>
            <w:shd w:val="clear"/>
            <w:vAlign w:val="top"/>
          </w:tcPr>
          <w:p w14:paraId="35CE5B78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【基础功能】页面，专业化材料审核界面，支持批量审核和详细评审</w:t>
            </w:r>
          </w:p>
        </w:tc>
      </w:tr>
      <w:tr w14:paraId="6F450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E4D53B3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1.1.8</w:t>
            </w:r>
          </w:p>
        </w:tc>
        <w:tc>
          <w:tcPr>
            <w:tcW w:w="0" w:type="auto"/>
            <w:shd w:val="clear"/>
            <w:vAlign w:val="top"/>
          </w:tcPr>
          <w:p w14:paraId="242596FC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会议结论管理</w:t>
            </w:r>
          </w:p>
        </w:tc>
        <w:tc>
          <w:tcPr>
            <w:tcW w:w="0" w:type="auto"/>
            <w:shd w:val="clear"/>
            <w:vAlign w:val="top"/>
          </w:tcPr>
          <w:p w14:paraId="781053DF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验收会议组织管理</w:t>
            </w:r>
          </w:p>
        </w:tc>
        <w:tc>
          <w:tcPr>
            <w:tcW w:w="0" w:type="auto"/>
            <w:shd w:val="clear"/>
            <w:vAlign w:val="top"/>
          </w:tcPr>
          <w:p w14:paraId="465F355D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管理角色会议管理</w:t>
            </w:r>
          </w:p>
        </w:tc>
        <w:tc>
          <w:tcPr>
            <w:tcW w:w="0" w:type="auto"/>
            <w:shd w:val="clear"/>
            <w:vAlign w:val="top"/>
          </w:tcPr>
          <w:p w14:paraId="30C94B9C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【基础功能】页面，组织验收会议，录入验收结论，发布结果通知</w:t>
            </w:r>
          </w:p>
        </w:tc>
      </w:tr>
      <w:tr w14:paraId="52EA1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4846387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1.1.24</w:t>
            </w:r>
          </w:p>
        </w:tc>
        <w:tc>
          <w:tcPr>
            <w:tcW w:w="0" w:type="auto"/>
            <w:shd w:val="clear"/>
            <w:vAlign w:val="top"/>
          </w:tcPr>
          <w:p w14:paraId="4257F3C3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成果管理系统</w:t>
            </w:r>
          </w:p>
        </w:tc>
        <w:tc>
          <w:tcPr>
            <w:tcW w:w="0" w:type="auto"/>
            <w:shd w:val="clear"/>
            <w:vAlign w:val="top"/>
          </w:tcPr>
          <w:p w14:paraId="045324B0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科研成果综合管理</w:t>
            </w:r>
          </w:p>
        </w:tc>
        <w:tc>
          <w:tcPr>
            <w:tcW w:w="0" w:type="auto"/>
            <w:shd w:val="clear"/>
            <w:vAlign w:val="top"/>
          </w:tcPr>
          <w:p w14:paraId="436FB41B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成果登记管理</w:t>
            </w:r>
          </w:p>
        </w:tc>
        <w:tc>
          <w:tcPr>
            <w:tcW w:w="0" w:type="auto"/>
            <w:shd w:val="clear"/>
            <w:vAlign w:val="top"/>
          </w:tcPr>
          <w:p w14:paraId="5FD78537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【重要功能】成果登记：论文、专利、软件著作权、知识产权、应用、平台建设等成果信息登记</w:t>
            </w:r>
          </w:p>
        </w:tc>
      </w:tr>
      <w:tr w14:paraId="7084F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0EEC914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1.1.25</w:t>
            </w:r>
          </w:p>
        </w:tc>
        <w:tc>
          <w:tcPr>
            <w:tcW w:w="0" w:type="auto"/>
            <w:shd w:val="clear"/>
            <w:vAlign w:val="top"/>
          </w:tcPr>
          <w:p w14:paraId="44AB0077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系统基础功能</w:t>
            </w:r>
          </w:p>
        </w:tc>
        <w:tc>
          <w:tcPr>
            <w:tcW w:w="0" w:type="auto"/>
            <w:shd w:val="clear"/>
            <w:vAlign w:val="top"/>
          </w:tcPr>
          <w:p w14:paraId="29666D7C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用户认证与权限</w:t>
            </w:r>
          </w:p>
        </w:tc>
        <w:tc>
          <w:tcPr>
            <w:tcW w:w="0" w:type="auto"/>
            <w:shd w:val="clear"/>
            <w:vAlign w:val="top"/>
          </w:tcPr>
          <w:p w14:paraId="6C115F06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基础平台功能</w:t>
            </w:r>
          </w:p>
        </w:tc>
        <w:tc>
          <w:tcPr>
            <w:tcW w:w="0" w:type="auto"/>
            <w:shd w:val="clear"/>
            <w:vAlign w:val="top"/>
          </w:tcPr>
          <w:p w14:paraId="5A5DCD50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【基础功能】用户认证与登录：基于JWT的用户认证体系，支持多种登录页面设计方案；工作台页面：个性化工作台展示待办事项和项目概览</w:t>
            </w:r>
          </w:p>
        </w:tc>
      </w:tr>
    </w:tbl>
    <w:p w14:paraId="337CF7E8">
      <w:r>
        <w:t>功能说明1：该列为调研后最终确认验收依据。</w:t>
      </w:r>
    </w:p>
    <w:p w14:paraId="01D9C630">
      <w:pPr>
        <w:pStyle w:val="4"/>
      </w:pPr>
      <w:r>
        <w:t>2. 性能需求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1554B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BACF578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327F456B">
            <w:pPr>
              <w:spacing w:after="0" w:line="240" w:lineRule="auto"/>
            </w:pPr>
            <w:r>
              <w:t>功能项</w:t>
            </w:r>
          </w:p>
        </w:tc>
        <w:tc>
          <w:tcPr>
            <w:tcW w:w="1728" w:type="dxa"/>
          </w:tcPr>
          <w:p w14:paraId="6CFD5470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7F21829B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0F57013D">
            <w:pPr>
              <w:spacing w:after="0" w:line="240" w:lineRule="auto"/>
            </w:pPr>
            <w:r>
              <w:t>调研后最终确定（说明1）</w:t>
            </w:r>
          </w:p>
        </w:tc>
      </w:tr>
      <w:tr w14:paraId="3B230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171D066">
            <w:pPr>
              <w:spacing w:after="0" w:line="240" w:lineRule="auto"/>
            </w:pPr>
            <w:r>
              <w:t>2.1</w:t>
            </w:r>
          </w:p>
        </w:tc>
        <w:tc>
          <w:tcPr>
            <w:tcW w:w="1728" w:type="dxa"/>
          </w:tcPr>
          <w:p w14:paraId="4A677E45">
            <w:pPr>
              <w:spacing w:after="0" w:line="240" w:lineRule="auto"/>
            </w:pPr>
            <w:r>
              <w:t>实用性</w:t>
            </w:r>
          </w:p>
        </w:tc>
        <w:tc>
          <w:tcPr>
            <w:tcW w:w="1728" w:type="dxa"/>
          </w:tcPr>
          <w:p w14:paraId="0174ADB6">
            <w:pPr>
              <w:spacing w:after="0" w:line="240" w:lineRule="auto"/>
            </w:pPr>
            <w:r>
              <w:t>系统实用性要求</w:t>
            </w:r>
          </w:p>
        </w:tc>
        <w:tc>
          <w:tcPr>
            <w:tcW w:w="1728" w:type="dxa"/>
          </w:tcPr>
          <w:p w14:paraId="745D09B9">
            <w:pPr>
              <w:spacing w:after="0" w:line="240" w:lineRule="auto"/>
            </w:pPr>
            <w:r>
              <w:t>业务需求导向设计</w:t>
            </w:r>
          </w:p>
        </w:tc>
        <w:tc>
          <w:tcPr>
            <w:tcW w:w="1728" w:type="dxa"/>
          </w:tcPr>
          <w:p w14:paraId="18843243">
            <w:pPr>
              <w:spacing w:after="0" w:line="240" w:lineRule="auto"/>
            </w:pPr>
            <w:r>
              <w:t>系统以科研管理业务调研为基础，以满足实际业务需求为前提，保证系统实用性</w:t>
            </w:r>
          </w:p>
        </w:tc>
      </w:tr>
      <w:tr w14:paraId="5CEDB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3C45D5">
            <w:pPr>
              <w:spacing w:after="0" w:line="240" w:lineRule="auto"/>
            </w:pPr>
            <w:r>
              <w:t>2.2</w:t>
            </w:r>
          </w:p>
        </w:tc>
        <w:tc>
          <w:tcPr>
            <w:tcW w:w="1728" w:type="dxa"/>
          </w:tcPr>
          <w:p w14:paraId="38D6CF41">
            <w:pPr>
              <w:spacing w:after="0" w:line="240" w:lineRule="auto"/>
            </w:pPr>
            <w:r>
              <w:t>先进性</w:t>
            </w:r>
          </w:p>
        </w:tc>
        <w:tc>
          <w:tcPr>
            <w:tcW w:w="1728" w:type="dxa"/>
          </w:tcPr>
          <w:p w14:paraId="69E35D1F">
            <w:pPr>
              <w:spacing w:after="0" w:line="240" w:lineRule="auto"/>
            </w:pPr>
            <w:r>
              <w:t>技术架构先进性</w:t>
            </w:r>
          </w:p>
        </w:tc>
        <w:tc>
          <w:tcPr>
            <w:tcW w:w="1728" w:type="dxa"/>
          </w:tcPr>
          <w:p w14:paraId="40336CE5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前后端分离，支持单体应用和分布式部署</w:t>
            </w:r>
          </w:p>
        </w:tc>
        <w:tc>
          <w:tcPr>
            <w:tcW w:w="1728" w:type="dxa"/>
          </w:tcPr>
          <w:p w14:paraId="0C506D4F">
            <w:pPr>
              <w:spacing w:after="0" w:line="240" w:lineRule="auto"/>
            </w:pPr>
            <w:r>
              <w:rPr>
                <w:rFonts w:hint="eastAsia"/>
              </w:rPr>
              <w:t>采用当前主流的前后端分离架构设计方案。支持单体应用和分布式部署，集成Redis缓存、JWT认证、代码生成器等先进技术组件，保证系统架构的先进性和稳定性。</w:t>
            </w:r>
          </w:p>
        </w:tc>
      </w:tr>
      <w:tr w14:paraId="1ADE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13F8791">
            <w:pPr>
              <w:spacing w:after="0" w:line="240" w:lineRule="auto"/>
            </w:pPr>
            <w:r>
              <w:t>2.3</w:t>
            </w:r>
          </w:p>
        </w:tc>
        <w:tc>
          <w:tcPr>
            <w:tcW w:w="1728" w:type="dxa"/>
          </w:tcPr>
          <w:p w14:paraId="201A68A6">
            <w:pPr>
              <w:spacing w:after="0" w:line="240" w:lineRule="auto"/>
            </w:pPr>
            <w:r>
              <w:t>响应时间</w:t>
            </w:r>
          </w:p>
        </w:tc>
        <w:tc>
          <w:tcPr>
            <w:tcW w:w="1728" w:type="dxa"/>
          </w:tcPr>
          <w:p w14:paraId="76A800AD">
            <w:pPr>
              <w:spacing w:after="0" w:line="240" w:lineRule="auto"/>
            </w:pPr>
            <w:r>
              <w:t>系统响应时间要求</w:t>
            </w:r>
          </w:p>
        </w:tc>
        <w:tc>
          <w:tcPr>
            <w:tcW w:w="1728" w:type="dxa"/>
          </w:tcPr>
          <w:p w14:paraId="2792E56F">
            <w:pPr>
              <w:spacing w:after="0" w:line="240" w:lineRule="auto"/>
            </w:pPr>
            <w:r>
              <w:t>页面加载不超过</w:t>
            </w:r>
            <w:r>
              <w:rPr>
                <w:rFonts w:hint="eastAsia" w:eastAsia="宋体"/>
                <w:lang w:val="en-US" w:eastAsia="zh-CN"/>
              </w:rPr>
              <w:t>5</w:t>
            </w:r>
            <w:r>
              <w:t>秒</w:t>
            </w:r>
          </w:p>
        </w:tc>
        <w:tc>
          <w:tcPr>
            <w:tcW w:w="1728" w:type="dxa"/>
          </w:tcPr>
          <w:p w14:paraId="3469021A">
            <w:pPr>
              <w:spacing w:after="0" w:line="240" w:lineRule="auto"/>
            </w:pPr>
            <w:r>
              <w:t>页面加载时间不超过</w:t>
            </w:r>
            <w:r>
              <w:rPr>
                <w:rFonts w:hint="eastAsia" w:eastAsia="宋体"/>
                <w:lang w:val="en-US" w:eastAsia="zh-CN"/>
              </w:rPr>
              <w:t>5</w:t>
            </w:r>
            <w:r>
              <w:t>秒，数据查询响应时间不超过</w:t>
            </w:r>
            <w:r>
              <w:rPr>
                <w:rFonts w:hint="eastAsia" w:eastAsia="宋体"/>
                <w:lang w:val="en-US" w:eastAsia="zh-CN"/>
              </w:rPr>
              <w:t>5</w:t>
            </w:r>
            <w:r>
              <w:t>秒，保证用户体验流畅</w:t>
            </w:r>
          </w:p>
        </w:tc>
      </w:tr>
      <w:tr w14:paraId="4BC02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119DE4">
            <w:pPr>
              <w:spacing w:after="0" w:line="240" w:lineRule="auto"/>
            </w:pPr>
            <w:r>
              <w:t>2.4</w:t>
            </w:r>
          </w:p>
        </w:tc>
        <w:tc>
          <w:tcPr>
            <w:tcW w:w="1728" w:type="dxa"/>
          </w:tcPr>
          <w:p w14:paraId="6C6D868D">
            <w:pPr>
              <w:spacing w:after="0" w:line="240" w:lineRule="auto"/>
            </w:pPr>
            <w:r>
              <w:t>并发用户支持</w:t>
            </w:r>
          </w:p>
        </w:tc>
        <w:tc>
          <w:tcPr>
            <w:tcW w:w="1728" w:type="dxa"/>
          </w:tcPr>
          <w:p w14:paraId="37B05B72">
            <w:pPr>
              <w:spacing w:after="0" w:line="240" w:lineRule="auto"/>
            </w:pPr>
            <w:r>
              <w:t>系统并发性能</w:t>
            </w:r>
          </w:p>
        </w:tc>
        <w:tc>
          <w:tcPr>
            <w:tcW w:w="1728" w:type="dxa"/>
          </w:tcPr>
          <w:p w14:paraId="50F3FA72">
            <w:pPr>
              <w:spacing w:after="0" w:line="240" w:lineRule="auto"/>
            </w:pPr>
            <w:r>
              <w:t>支持</w:t>
            </w:r>
            <w:r>
              <w:rPr>
                <w:rFonts w:hint="eastAsia" w:eastAsia="宋体"/>
                <w:lang w:val="en-US" w:eastAsia="zh-CN"/>
              </w:rPr>
              <w:t>40</w:t>
            </w:r>
            <w:r>
              <w:t>个并发用户</w:t>
            </w:r>
          </w:p>
        </w:tc>
        <w:tc>
          <w:tcPr>
            <w:tcW w:w="1728" w:type="dxa"/>
          </w:tcPr>
          <w:p w14:paraId="2EB01D72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支持不少于</w:t>
            </w:r>
            <w:r>
              <w:rPr>
                <w:rFonts w:hint="eastAsia" w:eastAsia="宋体"/>
                <w:lang w:val="en-US" w:eastAsia="zh-CN"/>
              </w:rPr>
              <w:t>40</w:t>
            </w:r>
            <w:r>
              <w:t>个并发用户同时在线操作，系统稳定运行</w:t>
            </w:r>
            <w:r>
              <w:rPr>
                <w:rFonts w:hint="eastAsia" w:eastAsia="宋体"/>
                <w:lang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不包含需要AI 算力的功能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</w:tr>
      <w:tr w14:paraId="38FFF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7378B7A">
            <w:pPr>
              <w:spacing w:after="0" w:line="240" w:lineRule="auto"/>
            </w:pPr>
            <w:r>
              <w:t>2.5</w:t>
            </w:r>
          </w:p>
        </w:tc>
        <w:tc>
          <w:tcPr>
            <w:tcW w:w="1728" w:type="dxa"/>
          </w:tcPr>
          <w:p w14:paraId="25F28208">
            <w:pPr>
              <w:spacing w:after="0" w:line="240" w:lineRule="auto"/>
            </w:pPr>
            <w:r>
              <w:t>数据处理能力</w:t>
            </w:r>
          </w:p>
        </w:tc>
        <w:tc>
          <w:tcPr>
            <w:tcW w:w="1728" w:type="dxa"/>
          </w:tcPr>
          <w:p w14:paraId="7933FA13">
            <w:pPr>
              <w:spacing w:after="0" w:line="240" w:lineRule="auto"/>
            </w:pPr>
            <w:r>
              <w:t>大数据量处理</w:t>
            </w:r>
          </w:p>
        </w:tc>
        <w:tc>
          <w:tcPr>
            <w:tcW w:w="1728" w:type="dxa"/>
          </w:tcPr>
          <w:p w14:paraId="177A927E">
            <w:pPr>
              <w:spacing w:after="0" w:line="240" w:lineRule="auto"/>
            </w:pPr>
            <w:r>
              <w:t>单表万条记录支持</w:t>
            </w:r>
          </w:p>
        </w:tc>
        <w:tc>
          <w:tcPr>
            <w:tcW w:w="1728" w:type="dxa"/>
          </w:tcPr>
          <w:p w14:paraId="7FE27D96">
            <w:pPr>
              <w:spacing w:after="0" w:line="240" w:lineRule="auto"/>
            </w:pPr>
            <w:r>
              <w:t>支持单表</w:t>
            </w:r>
            <w:r>
              <w:rPr>
                <w:rFonts w:hint="eastAsia" w:eastAsia="宋体"/>
                <w:lang w:val="en-US" w:eastAsia="zh-CN"/>
              </w:rPr>
              <w:t>支持</w:t>
            </w:r>
            <w:r>
              <w:t>万条记录的快速检索和统计，数据处理性能优化</w:t>
            </w:r>
          </w:p>
        </w:tc>
      </w:tr>
      <w:tr w14:paraId="5CC95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237E75">
            <w:pPr>
              <w:spacing w:after="0" w:line="240" w:lineRule="auto"/>
            </w:pPr>
            <w:r>
              <w:t>2.6</w:t>
            </w:r>
          </w:p>
        </w:tc>
        <w:tc>
          <w:tcPr>
            <w:tcW w:w="1728" w:type="dxa"/>
          </w:tcPr>
          <w:p w14:paraId="26D8C234">
            <w:pPr>
              <w:spacing w:after="0" w:line="240" w:lineRule="auto"/>
            </w:pPr>
            <w:r>
              <w:t>浏览器兼容性</w:t>
            </w:r>
          </w:p>
        </w:tc>
        <w:tc>
          <w:tcPr>
            <w:tcW w:w="1728" w:type="dxa"/>
          </w:tcPr>
          <w:p w14:paraId="6E648292">
            <w:pPr>
              <w:spacing w:after="0" w:line="240" w:lineRule="auto"/>
            </w:pPr>
            <w:r>
              <w:t>主流浏览器支持</w:t>
            </w:r>
          </w:p>
        </w:tc>
        <w:tc>
          <w:tcPr>
            <w:tcW w:w="1728" w:type="dxa"/>
          </w:tcPr>
          <w:p w14:paraId="4D78C632">
            <w:pPr>
              <w:spacing w:after="0" w:line="240" w:lineRule="auto"/>
            </w:pPr>
            <w:r>
              <w:t>多浏览器兼容</w:t>
            </w:r>
          </w:p>
        </w:tc>
        <w:tc>
          <w:tcPr>
            <w:tcW w:w="1728" w:type="dxa"/>
          </w:tcPr>
          <w:p w14:paraId="3092FC4F">
            <w:pPr>
              <w:spacing w:after="0" w:line="240" w:lineRule="auto"/>
            </w:pPr>
            <w:r>
              <w:t>支持Chrome、Edge等主流浏览器，跨平台兼容性良好</w:t>
            </w:r>
          </w:p>
        </w:tc>
      </w:tr>
    </w:tbl>
    <w:p w14:paraId="63316C11">
      <w:r>
        <w:t>性能说明1：该列为调研后最终确认验收依据。</w:t>
      </w:r>
    </w:p>
    <w:p w14:paraId="2D815542">
      <w:pPr>
        <w:pStyle w:val="4"/>
      </w:pPr>
      <w:r>
        <w:t>3. 接口需求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53EE6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7FC30AA">
            <w:pPr>
              <w:spacing w:after="0" w:line="240" w:lineRule="auto"/>
            </w:pPr>
            <w:r>
              <w:t>序号</w:t>
            </w:r>
          </w:p>
        </w:tc>
        <w:tc>
          <w:tcPr>
            <w:tcW w:w="1234" w:type="dxa"/>
          </w:tcPr>
          <w:p w14:paraId="16803E25">
            <w:pPr>
              <w:spacing w:after="0" w:line="240" w:lineRule="auto"/>
            </w:pPr>
            <w:r>
              <w:t>接口名称</w:t>
            </w:r>
          </w:p>
        </w:tc>
        <w:tc>
          <w:tcPr>
            <w:tcW w:w="1234" w:type="dxa"/>
          </w:tcPr>
          <w:p w14:paraId="20208BC9">
            <w:pPr>
              <w:spacing w:after="0" w:line="240" w:lineRule="auto"/>
            </w:pPr>
            <w:r>
              <w:t>接口描述</w:t>
            </w:r>
          </w:p>
        </w:tc>
        <w:tc>
          <w:tcPr>
            <w:tcW w:w="1234" w:type="dxa"/>
          </w:tcPr>
          <w:p w14:paraId="070E5650">
            <w:pPr>
              <w:spacing w:after="0" w:line="240" w:lineRule="auto"/>
            </w:pPr>
            <w:r>
              <w:t>发起方/调用方</w:t>
            </w:r>
          </w:p>
        </w:tc>
        <w:tc>
          <w:tcPr>
            <w:tcW w:w="1234" w:type="dxa"/>
          </w:tcPr>
          <w:p w14:paraId="2488FA6F">
            <w:pPr>
              <w:spacing w:after="0" w:line="240" w:lineRule="auto"/>
            </w:pPr>
            <w:r>
              <w:t>接收方/提供方</w:t>
            </w:r>
          </w:p>
        </w:tc>
        <w:tc>
          <w:tcPr>
            <w:tcW w:w="1234" w:type="dxa"/>
          </w:tcPr>
          <w:p w14:paraId="4A929FC0">
            <w:pPr>
              <w:spacing w:after="0" w:line="240" w:lineRule="auto"/>
            </w:pPr>
            <w:r>
              <w:t>接口方式</w:t>
            </w:r>
          </w:p>
        </w:tc>
        <w:tc>
          <w:tcPr>
            <w:tcW w:w="1234" w:type="dxa"/>
          </w:tcPr>
          <w:p w14:paraId="73E04F33">
            <w:pPr>
              <w:spacing w:after="0" w:line="240" w:lineRule="auto"/>
            </w:pPr>
            <w:r>
              <w:t>其它要求</w:t>
            </w:r>
          </w:p>
        </w:tc>
      </w:tr>
      <w:tr w14:paraId="0265E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B2E16B0">
            <w:pPr>
              <w:spacing w:after="0" w:line="240" w:lineRule="auto"/>
            </w:pPr>
            <w:r>
              <w:t>1</w:t>
            </w:r>
          </w:p>
        </w:tc>
        <w:tc>
          <w:tcPr>
            <w:tcW w:w="1234" w:type="dxa"/>
          </w:tcPr>
          <w:p w14:paraId="3CD268E0">
            <w:pPr>
              <w:spacing w:after="0" w:line="240" w:lineRule="auto"/>
            </w:pPr>
            <w:r>
              <w:t>用户认证接口</w:t>
            </w:r>
          </w:p>
        </w:tc>
        <w:tc>
          <w:tcPr>
            <w:tcW w:w="1234" w:type="dxa"/>
          </w:tcPr>
          <w:p w14:paraId="4C0DBDE3">
            <w:pPr>
              <w:spacing w:after="0" w:line="240" w:lineRule="auto"/>
            </w:pPr>
            <w:r>
              <w:t>JWT令牌认证</w:t>
            </w:r>
          </w:p>
        </w:tc>
        <w:tc>
          <w:tcPr>
            <w:tcW w:w="1234" w:type="dxa"/>
          </w:tcPr>
          <w:p w14:paraId="665AE2F3">
            <w:pPr>
              <w:spacing w:after="0" w:line="240" w:lineRule="auto"/>
            </w:pPr>
            <w:r>
              <w:t>前端系统</w:t>
            </w:r>
          </w:p>
        </w:tc>
        <w:tc>
          <w:tcPr>
            <w:tcW w:w="1234" w:type="dxa"/>
          </w:tcPr>
          <w:p w14:paraId="10EA4E0C">
            <w:pPr>
              <w:spacing w:after="0" w:line="240" w:lineRule="auto"/>
            </w:pPr>
            <w:r>
              <w:t>后端服务</w:t>
            </w:r>
          </w:p>
        </w:tc>
        <w:tc>
          <w:tcPr>
            <w:tcW w:w="1234" w:type="dxa"/>
          </w:tcPr>
          <w:p w14:paraId="1164AB6F">
            <w:pPr>
              <w:spacing w:after="0" w:line="240" w:lineRule="auto"/>
            </w:pPr>
            <w:r>
              <w:t>RESTful API</w:t>
            </w:r>
          </w:p>
        </w:tc>
        <w:tc>
          <w:tcPr>
            <w:tcW w:w="1234" w:type="dxa"/>
          </w:tcPr>
          <w:p w14:paraId="7D17BF67">
            <w:pPr>
              <w:spacing w:after="0" w:line="240" w:lineRule="auto"/>
            </w:pPr>
            <w:r>
              <w:t>HTTPS加密传输</w:t>
            </w:r>
          </w:p>
        </w:tc>
      </w:tr>
      <w:tr w14:paraId="3D663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13402DF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1459F0B1">
            <w:pPr>
              <w:spacing w:after="0" w:line="240" w:lineRule="auto"/>
            </w:pPr>
            <w:r>
              <w:t>项目数据接口</w:t>
            </w:r>
          </w:p>
        </w:tc>
        <w:tc>
          <w:tcPr>
            <w:tcW w:w="1234" w:type="dxa"/>
          </w:tcPr>
          <w:p w14:paraId="42245999">
            <w:pPr>
              <w:spacing w:after="0" w:line="240" w:lineRule="auto"/>
            </w:pPr>
            <w:r>
              <w:t>项目信息管理</w:t>
            </w:r>
          </w:p>
        </w:tc>
        <w:tc>
          <w:tcPr>
            <w:tcW w:w="1234" w:type="dxa"/>
          </w:tcPr>
          <w:p w14:paraId="4952C5C3">
            <w:pPr>
              <w:spacing w:after="0" w:line="240" w:lineRule="auto"/>
            </w:pPr>
            <w:r>
              <w:t>前端系统</w:t>
            </w:r>
          </w:p>
        </w:tc>
        <w:tc>
          <w:tcPr>
            <w:tcW w:w="1234" w:type="dxa"/>
          </w:tcPr>
          <w:p w14:paraId="77FB0A95">
            <w:pPr>
              <w:spacing w:after="0" w:line="240" w:lineRule="auto"/>
            </w:pPr>
            <w:r>
              <w:t>后端服务</w:t>
            </w:r>
          </w:p>
        </w:tc>
        <w:tc>
          <w:tcPr>
            <w:tcW w:w="1234" w:type="dxa"/>
          </w:tcPr>
          <w:p w14:paraId="3A24BEF0">
            <w:pPr>
              <w:spacing w:after="0" w:line="240" w:lineRule="auto"/>
            </w:pPr>
            <w:r>
              <w:t>RESTful API</w:t>
            </w:r>
          </w:p>
        </w:tc>
        <w:tc>
          <w:tcPr>
            <w:tcW w:w="1234" w:type="dxa"/>
          </w:tcPr>
          <w:p w14:paraId="103B5D0C">
            <w:pPr>
              <w:spacing w:after="0" w:line="240" w:lineRule="auto"/>
            </w:pPr>
            <w:r>
              <w:t>支持CRUD操作</w:t>
            </w:r>
          </w:p>
        </w:tc>
      </w:tr>
      <w:tr w14:paraId="0BB0F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B41F82D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0645B22D">
            <w:pPr>
              <w:spacing w:after="0" w:line="240" w:lineRule="auto"/>
            </w:pPr>
            <w:r>
              <w:t>统计分析接口</w:t>
            </w:r>
          </w:p>
        </w:tc>
        <w:tc>
          <w:tcPr>
            <w:tcW w:w="1234" w:type="dxa"/>
          </w:tcPr>
          <w:p w14:paraId="007F9397">
            <w:pPr>
              <w:spacing w:after="0" w:line="240" w:lineRule="auto"/>
            </w:pPr>
            <w:r>
              <w:t>数据统计和分析</w:t>
            </w:r>
          </w:p>
        </w:tc>
        <w:tc>
          <w:tcPr>
            <w:tcW w:w="1234" w:type="dxa"/>
          </w:tcPr>
          <w:p w14:paraId="431FB5F0">
            <w:pPr>
              <w:spacing w:after="0" w:line="240" w:lineRule="auto"/>
            </w:pPr>
            <w:r>
              <w:t>前端系统</w:t>
            </w:r>
          </w:p>
        </w:tc>
        <w:tc>
          <w:tcPr>
            <w:tcW w:w="1234" w:type="dxa"/>
          </w:tcPr>
          <w:p w14:paraId="7BD0DC94">
            <w:pPr>
              <w:spacing w:after="0" w:line="240" w:lineRule="auto"/>
            </w:pPr>
            <w:r>
              <w:t>后端服务</w:t>
            </w:r>
          </w:p>
        </w:tc>
        <w:tc>
          <w:tcPr>
            <w:tcW w:w="1234" w:type="dxa"/>
          </w:tcPr>
          <w:p w14:paraId="4E9824D5">
            <w:pPr>
              <w:spacing w:after="0" w:line="240" w:lineRule="auto"/>
            </w:pPr>
            <w:r>
              <w:t>RESTful API</w:t>
            </w:r>
          </w:p>
        </w:tc>
        <w:tc>
          <w:tcPr>
            <w:tcW w:w="1234" w:type="dxa"/>
          </w:tcPr>
          <w:p w14:paraId="74086584">
            <w:pPr>
              <w:spacing w:after="0" w:line="240" w:lineRule="auto"/>
            </w:pPr>
            <w:r>
              <w:t>支持实时数据</w:t>
            </w:r>
          </w:p>
        </w:tc>
      </w:tr>
      <w:tr w14:paraId="58C19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98C8DF2">
            <w:pPr>
              <w:spacing w:after="0" w:line="240" w:lineRule="auto"/>
            </w:pPr>
            <w:r>
              <w:t>4</w:t>
            </w:r>
          </w:p>
        </w:tc>
        <w:tc>
          <w:tcPr>
            <w:tcW w:w="1234" w:type="dxa"/>
          </w:tcPr>
          <w:p w14:paraId="11738B91">
            <w:pPr>
              <w:spacing w:after="0" w:line="240" w:lineRule="auto"/>
            </w:pPr>
            <w:r>
              <w:t>文件上传接口</w:t>
            </w:r>
          </w:p>
        </w:tc>
        <w:tc>
          <w:tcPr>
            <w:tcW w:w="1234" w:type="dxa"/>
          </w:tcPr>
          <w:p w14:paraId="28435719">
            <w:pPr>
              <w:spacing w:after="0" w:line="240" w:lineRule="auto"/>
            </w:pPr>
            <w:r>
              <w:t>文档材料上传</w:t>
            </w:r>
          </w:p>
        </w:tc>
        <w:tc>
          <w:tcPr>
            <w:tcW w:w="1234" w:type="dxa"/>
          </w:tcPr>
          <w:p w14:paraId="51A0201B">
            <w:pPr>
              <w:spacing w:after="0" w:line="240" w:lineRule="auto"/>
            </w:pPr>
            <w:r>
              <w:t>前端系统</w:t>
            </w:r>
          </w:p>
        </w:tc>
        <w:tc>
          <w:tcPr>
            <w:tcW w:w="1234" w:type="dxa"/>
          </w:tcPr>
          <w:p w14:paraId="49928FB0">
            <w:pPr>
              <w:spacing w:after="0" w:line="240" w:lineRule="auto"/>
            </w:pPr>
            <w:r>
              <w:t>文件服务器</w:t>
            </w:r>
          </w:p>
        </w:tc>
        <w:tc>
          <w:tcPr>
            <w:tcW w:w="1234" w:type="dxa"/>
          </w:tcPr>
          <w:p w14:paraId="303D064A">
            <w:pPr>
              <w:spacing w:after="0" w:line="240" w:lineRule="auto"/>
            </w:pPr>
            <w:r>
              <w:t>Multipart</w:t>
            </w:r>
          </w:p>
        </w:tc>
        <w:tc>
          <w:tcPr>
            <w:tcW w:w="1234" w:type="dxa"/>
          </w:tcPr>
          <w:p w14:paraId="46BA2B72">
            <w:pPr>
              <w:spacing w:after="0" w:line="240" w:lineRule="auto"/>
            </w:pPr>
            <w:r>
              <w:t>支持多种文件格式</w:t>
            </w:r>
          </w:p>
        </w:tc>
      </w:tr>
      <w:tr w14:paraId="2F43F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C938695">
            <w:pPr>
              <w:spacing w:after="0" w:line="240" w:lineRule="auto"/>
            </w:pPr>
            <w:r>
              <w:t>5</w:t>
            </w:r>
          </w:p>
        </w:tc>
        <w:tc>
          <w:tcPr>
            <w:tcW w:w="1234" w:type="dxa"/>
          </w:tcPr>
          <w:p w14:paraId="08748484">
            <w:pPr>
              <w:spacing w:after="0" w:line="240" w:lineRule="auto"/>
            </w:pPr>
            <w:r>
              <w:t>权限控制接口</w:t>
            </w:r>
          </w:p>
        </w:tc>
        <w:tc>
          <w:tcPr>
            <w:tcW w:w="1234" w:type="dxa"/>
          </w:tcPr>
          <w:p w14:paraId="785F50EA">
            <w:pPr>
              <w:spacing w:after="0" w:line="240" w:lineRule="auto"/>
            </w:pPr>
            <w:r>
              <w:t>角色权限管理</w:t>
            </w:r>
          </w:p>
        </w:tc>
        <w:tc>
          <w:tcPr>
            <w:tcW w:w="1234" w:type="dxa"/>
          </w:tcPr>
          <w:p w14:paraId="73D06FA7">
            <w:pPr>
              <w:spacing w:after="0" w:line="240" w:lineRule="auto"/>
            </w:pPr>
            <w:r>
              <w:t>前端系统</w:t>
            </w:r>
          </w:p>
        </w:tc>
        <w:tc>
          <w:tcPr>
            <w:tcW w:w="1234" w:type="dxa"/>
          </w:tcPr>
          <w:p w14:paraId="247CCCB0">
            <w:pPr>
              <w:spacing w:after="0" w:line="240" w:lineRule="auto"/>
            </w:pPr>
            <w:r>
              <w:t>后端服务</w:t>
            </w:r>
          </w:p>
        </w:tc>
        <w:tc>
          <w:tcPr>
            <w:tcW w:w="1234" w:type="dxa"/>
          </w:tcPr>
          <w:p w14:paraId="0C88AC9E">
            <w:pPr>
              <w:spacing w:after="0" w:line="240" w:lineRule="auto"/>
            </w:pPr>
            <w:r>
              <w:t>RESTful API</w:t>
            </w:r>
          </w:p>
        </w:tc>
        <w:tc>
          <w:tcPr>
            <w:tcW w:w="1234" w:type="dxa"/>
          </w:tcPr>
          <w:p w14:paraId="784A40E6">
            <w:pPr>
              <w:spacing w:after="0" w:line="240" w:lineRule="auto"/>
            </w:pPr>
            <w:r>
              <w:t>RBAC模式</w:t>
            </w:r>
          </w:p>
        </w:tc>
      </w:tr>
    </w:tbl>
    <w:p w14:paraId="44AFECCE">
      <w:pPr>
        <w:pStyle w:val="4"/>
      </w:pPr>
      <w:r>
        <w:t>4. 其它需求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6346F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83E8473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2372DCE9">
            <w:pPr>
              <w:spacing w:after="0" w:line="240" w:lineRule="auto"/>
            </w:pPr>
            <w:r>
              <w:t>子项</w:t>
            </w:r>
          </w:p>
        </w:tc>
        <w:tc>
          <w:tcPr>
            <w:tcW w:w="1728" w:type="dxa"/>
          </w:tcPr>
          <w:p w14:paraId="33429DF5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0E4516D0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7F448F33">
            <w:pPr>
              <w:spacing w:after="0" w:line="240" w:lineRule="auto"/>
            </w:pPr>
            <w:r>
              <w:t>调研后最终确定（说明1）</w:t>
            </w:r>
          </w:p>
        </w:tc>
      </w:tr>
      <w:tr w14:paraId="39C51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7B3397D">
            <w:pPr>
              <w:spacing w:after="0" w:line="240" w:lineRule="auto"/>
            </w:pPr>
            <w:r>
              <w:t>4.1</w:t>
            </w:r>
          </w:p>
        </w:tc>
        <w:tc>
          <w:tcPr>
            <w:tcW w:w="1728" w:type="dxa"/>
          </w:tcPr>
          <w:p w14:paraId="2AA9FFFF">
            <w:pPr>
              <w:spacing w:after="0" w:line="240" w:lineRule="auto"/>
            </w:pPr>
            <w:r>
              <w:t>备份策略</w:t>
            </w:r>
          </w:p>
        </w:tc>
        <w:tc>
          <w:tcPr>
            <w:tcW w:w="1728" w:type="dxa"/>
          </w:tcPr>
          <w:p w14:paraId="03581B85">
            <w:pPr>
              <w:spacing w:after="0" w:line="240" w:lineRule="auto"/>
            </w:pPr>
            <w:r>
              <w:t>数据安全保障</w:t>
            </w:r>
          </w:p>
        </w:tc>
        <w:tc>
          <w:tcPr>
            <w:tcW w:w="1728" w:type="dxa"/>
          </w:tcPr>
          <w:p w14:paraId="0CEA73D7">
            <w:pPr>
              <w:spacing w:after="0" w:line="240" w:lineRule="auto"/>
            </w:pPr>
            <w:r>
              <w:t>自动化备份机制</w:t>
            </w:r>
          </w:p>
        </w:tc>
        <w:tc>
          <w:tcPr>
            <w:tcW w:w="1728" w:type="dxa"/>
          </w:tcPr>
          <w:p w14:paraId="5053A38D">
            <w:pPr>
              <w:spacing w:after="0" w:line="240" w:lineRule="auto"/>
            </w:pPr>
            <w:r>
              <w:t>定期数据备份机制，确保数据安全和可恢复性，支持多级备份策略</w:t>
            </w:r>
          </w:p>
        </w:tc>
      </w:tr>
      <w:tr w14:paraId="532CB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9C5C363">
            <w:pPr>
              <w:spacing w:after="0" w:line="240" w:lineRule="auto"/>
            </w:pPr>
            <w:r>
              <w:t>4.2</w:t>
            </w:r>
          </w:p>
        </w:tc>
        <w:tc>
          <w:tcPr>
            <w:tcW w:w="1728" w:type="dxa"/>
          </w:tcPr>
          <w:p w14:paraId="75073B5C">
            <w:pPr>
              <w:spacing w:after="0" w:line="240" w:lineRule="auto"/>
            </w:pPr>
            <w:r>
              <w:t>网络安全</w:t>
            </w:r>
          </w:p>
        </w:tc>
        <w:tc>
          <w:tcPr>
            <w:tcW w:w="1728" w:type="dxa"/>
          </w:tcPr>
          <w:p w14:paraId="1CB09BE9">
            <w:pPr>
              <w:spacing w:after="0" w:line="240" w:lineRule="auto"/>
            </w:pPr>
            <w:r>
              <w:t>系统安全防护</w:t>
            </w:r>
          </w:p>
        </w:tc>
        <w:tc>
          <w:tcPr>
            <w:tcW w:w="1728" w:type="dxa"/>
          </w:tcPr>
          <w:p w14:paraId="54786B35">
            <w:pPr>
              <w:spacing w:after="0" w:line="240" w:lineRule="auto"/>
            </w:pPr>
            <w:r>
              <w:t>HTTPS加密传输</w:t>
            </w:r>
          </w:p>
        </w:tc>
        <w:tc>
          <w:tcPr>
            <w:tcW w:w="1728" w:type="dxa"/>
          </w:tcPr>
          <w:p w14:paraId="741063D5">
            <w:pPr>
              <w:spacing w:after="0" w:line="240" w:lineRule="auto"/>
            </w:pPr>
            <w:r>
              <w:t>敏感数据加密存储，传输过程采用HTTPS协议，操作审计记录</w:t>
            </w:r>
          </w:p>
        </w:tc>
      </w:tr>
      <w:tr w14:paraId="6CB17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0A5F10C">
            <w:pPr>
              <w:spacing w:after="0" w:line="240" w:lineRule="auto"/>
            </w:pPr>
            <w:r>
              <w:t>4.3</w:t>
            </w:r>
          </w:p>
        </w:tc>
        <w:tc>
          <w:tcPr>
            <w:tcW w:w="1728" w:type="dxa"/>
          </w:tcPr>
          <w:p w14:paraId="208E696C">
            <w:pPr>
              <w:spacing w:after="0" w:line="240" w:lineRule="auto"/>
            </w:pPr>
            <w:r>
              <w:t>系统授权</w:t>
            </w:r>
          </w:p>
        </w:tc>
        <w:tc>
          <w:tcPr>
            <w:tcW w:w="1728" w:type="dxa"/>
          </w:tcPr>
          <w:p w14:paraId="6C9B5856">
            <w:pPr>
              <w:spacing w:after="0" w:line="240" w:lineRule="auto"/>
            </w:pPr>
            <w:r>
              <w:t>用户权限管理</w:t>
            </w:r>
          </w:p>
        </w:tc>
        <w:tc>
          <w:tcPr>
            <w:tcW w:w="1728" w:type="dxa"/>
          </w:tcPr>
          <w:p w14:paraId="2B8954A6">
            <w:pPr>
              <w:spacing w:after="0" w:line="240" w:lineRule="auto"/>
            </w:pPr>
            <w:r>
              <w:t>RBAC权限模式</w:t>
            </w:r>
          </w:p>
        </w:tc>
        <w:tc>
          <w:tcPr>
            <w:tcW w:w="1728" w:type="dxa"/>
          </w:tcPr>
          <w:p w14:paraId="2A1BF7F1">
            <w:pPr>
              <w:spacing w:after="0" w:line="240" w:lineRule="auto"/>
            </w:pPr>
            <w:r>
              <w:t>基于角色的访问控制（RBAC），确保用户只能访问授权功能</w:t>
            </w:r>
          </w:p>
        </w:tc>
      </w:tr>
      <w:tr w14:paraId="182CF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5FA5E06">
            <w:pPr>
              <w:spacing w:after="0" w:line="240" w:lineRule="auto"/>
            </w:pPr>
            <w:r>
              <w:t>4.4</w:t>
            </w:r>
          </w:p>
        </w:tc>
        <w:tc>
          <w:tcPr>
            <w:tcW w:w="1728" w:type="dxa"/>
          </w:tcPr>
          <w:p w14:paraId="0FD03BEC">
            <w:pPr>
              <w:spacing w:after="0" w:line="240" w:lineRule="auto"/>
            </w:pPr>
            <w:r>
              <w:t>数据存储</w:t>
            </w:r>
          </w:p>
        </w:tc>
        <w:tc>
          <w:tcPr>
            <w:tcW w:w="1728" w:type="dxa"/>
          </w:tcPr>
          <w:p w14:paraId="043A62C6">
            <w:pPr>
              <w:spacing w:after="0" w:line="240" w:lineRule="auto"/>
            </w:pPr>
            <w:r>
              <w:t>数据存储方案</w:t>
            </w:r>
          </w:p>
        </w:tc>
        <w:tc>
          <w:tcPr>
            <w:tcW w:w="1728" w:type="dxa"/>
          </w:tcPr>
          <w:p w14:paraId="5247F1F0">
            <w:pPr>
              <w:spacing w:after="0" w:line="240" w:lineRule="auto"/>
            </w:pPr>
            <w:r>
              <w:t>关系型数据库</w:t>
            </w:r>
          </w:p>
        </w:tc>
        <w:tc>
          <w:tcPr>
            <w:tcW w:w="1728" w:type="dxa"/>
          </w:tcPr>
          <w:p w14:paraId="2D55FBEE">
            <w:pPr>
              <w:spacing w:after="0" w:line="240" w:lineRule="auto"/>
            </w:pPr>
            <w:r>
              <w:t>采用关系型数据库存储，支持事务处理和数据一致性保证</w:t>
            </w:r>
          </w:p>
        </w:tc>
      </w:tr>
      <w:tr w14:paraId="60552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D08894C">
            <w:pPr>
              <w:spacing w:after="0" w:line="240" w:lineRule="auto"/>
            </w:pPr>
            <w:r>
              <w:t>4.5</w:t>
            </w:r>
          </w:p>
        </w:tc>
        <w:tc>
          <w:tcPr>
            <w:tcW w:w="1728" w:type="dxa"/>
          </w:tcPr>
          <w:p w14:paraId="48F2736D">
            <w:pPr>
              <w:spacing w:after="0" w:line="240" w:lineRule="auto"/>
            </w:pPr>
            <w:r>
              <w:t>文件管理</w:t>
            </w:r>
          </w:p>
        </w:tc>
        <w:tc>
          <w:tcPr>
            <w:tcW w:w="1728" w:type="dxa"/>
          </w:tcPr>
          <w:p w14:paraId="26D0AD65">
            <w:pPr>
              <w:spacing w:after="0" w:line="240" w:lineRule="auto"/>
            </w:pPr>
            <w:r>
              <w:t>文档存储管理</w:t>
            </w:r>
          </w:p>
        </w:tc>
        <w:tc>
          <w:tcPr>
            <w:tcW w:w="1728" w:type="dxa"/>
          </w:tcPr>
          <w:p w14:paraId="41F977B2">
            <w:pPr>
              <w:spacing w:after="0" w:line="240" w:lineRule="auto"/>
            </w:pPr>
            <w:r>
              <w:t>文件服务器</w:t>
            </w:r>
          </w:p>
        </w:tc>
        <w:tc>
          <w:tcPr>
            <w:tcW w:w="1728" w:type="dxa"/>
          </w:tcPr>
          <w:p w14:paraId="61F163BF">
            <w:pPr>
              <w:spacing w:after="0" w:line="240" w:lineRule="auto"/>
            </w:pPr>
            <w:r>
              <w:t>支持与文档管理系统的集成，实现文件统一存储和管理</w:t>
            </w:r>
          </w:p>
        </w:tc>
      </w:tr>
      <w:tr w14:paraId="59E10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353D867">
            <w:pPr>
              <w:spacing w:after="0" w:line="240" w:lineRule="auto"/>
            </w:pPr>
            <w:r>
              <w:t>4.6</w:t>
            </w:r>
          </w:p>
        </w:tc>
        <w:tc>
          <w:tcPr>
            <w:tcW w:w="1728" w:type="dxa"/>
          </w:tcPr>
          <w:p w14:paraId="4AD7CB54">
            <w:pPr>
              <w:spacing w:after="0" w:line="240" w:lineRule="auto"/>
            </w:pPr>
            <w:r>
              <w:t>日志管理</w:t>
            </w:r>
          </w:p>
        </w:tc>
        <w:tc>
          <w:tcPr>
            <w:tcW w:w="1728" w:type="dxa"/>
          </w:tcPr>
          <w:p w14:paraId="01F5C6FC">
            <w:pPr>
              <w:spacing w:after="0" w:line="240" w:lineRule="auto"/>
            </w:pPr>
            <w:r>
              <w:t>系统日志管理</w:t>
            </w:r>
          </w:p>
        </w:tc>
        <w:tc>
          <w:tcPr>
            <w:tcW w:w="1728" w:type="dxa"/>
          </w:tcPr>
          <w:p w14:paraId="5CCFF4CC">
            <w:pPr>
              <w:spacing w:after="0" w:line="240" w:lineRule="auto"/>
            </w:pPr>
            <w:r>
              <w:t>操作审计日志</w:t>
            </w:r>
          </w:p>
        </w:tc>
        <w:tc>
          <w:tcPr>
            <w:tcW w:w="1728" w:type="dxa"/>
          </w:tcPr>
          <w:p w14:paraId="66BB4162">
            <w:pPr>
              <w:spacing w:after="0" w:line="240" w:lineRule="auto"/>
            </w:pPr>
            <w:r>
              <w:t>记录用户关键操作日志，支持操作行为追溯和安全审计</w:t>
            </w:r>
          </w:p>
        </w:tc>
      </w:tr>
      <w:tr w14:paraId="0CB90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4C6DAC">
            <w:pPr>
              <w:spacing w:after="0" w:line="240" w:lineRule="auto"/>
            </w:pPr>
            <w:r>
              <w:t>4.7</w:t>
            </w:r>
          </w:p>
        </w:tc>
        <w:tc>
          <w:tcPr>
            <w:tcW w:w="1728" w:type="dxa"/>
          </w:tcPr>
          <w:p w14:paraId="5C8B12D8">
            <w:pPr>
              <w:spacing w:after="0" w:line="240" w:lineRule="auto"/>
            </w:pPr>
            <w:r>
              <w:t>部署支持</w:t>
            </w:r>
          </w:p>
        </w:tc>
        <w:tc>
          <w:tcPr>
            <w:tcW w:w="1728" w:type="dxa"/>
          </w:tcPr>
          <w:p w14:paraId="2742BE24">
            <w:pPr>
              <w:spacing w:after="0" w:line="240" w:lineRule="auto"/>
            </w:pPr>
            <w:r>
              <w:t>系统部署要求</w:t>
            </w:r>
          </w:p>
        </w:tc>
        <w:tc>
          <w:tcPr>
            <w:tcW w:w="1728" w:type="dxa"/>
          </w:tcPr>
          <w:p w14:paraId="7A9FE7B3">
            <w:pPr>
              <w:spacing w:after="0" w:line="240" w:lineRule="auto"/>
            </w:pPr>
            <w:r>
              <w:t>容器化部署</w:t>
            </w:r>
          </w:p>
        </w:tc>
        <w:tc>
          <w:tcPr>
            <w:tcW w:w="1728" w:type="dxa"/>
          </w:tcPr>
          <w:p w14:paraId="26E8AB91">
            <w:pPr>
              <w:spacing w:after="0" w:line="240" w:lineRule="auto"/>
            </w:pPr>
            <w:r>
              <w:t>支持Docker容器化部署，便于环境迁移和扩展，支持CI/CD持续集成</w:t>
            </w:r>
          </w:p>
        </w:tc>
      </w:tr>
    </w:tbl>
    <w:p w14:paraId="3EE080AE">
      <w:r>
        <w:t>其他说明1：该列为调研后最终确认验收依据。</w:t>
      </w:r>
    </w:p>
    <w:p w14:paraId="073A9C12">
      <w:r>
        <w:br w:type="textWrapping"/>
      </w:r>
    </w:p>
    <w:p w14:paraId="0EC23201">
      <w:r>
        <w:br w:type="page"/>
      </w:r>
    </w:p>
    <w:p w14:paraId="295834A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kOGRmNDliNzhiMTkwYmM3Mjg2ZmUwYzJiZjcyODYifQ=="/>
  </w:docVars>
  <w:rsids>
    <w:rsidRoot w:val="00B47730"/>
    <w:rsid w:val="0002117A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3F6A24"/>
    <w:rsid w:val="04806B11"/>
    <w:rsid w:val="07890EA4"/>
    <w:rsid w:val="17B9616B"/>
    <w:rsid w:val="1B7B1CF8"/>
    <w:rsid w:val="1E65704C"/>
    <w:rsid w:val="2201708C"/>
    <w:rsid w:val="263404C4"/>
    <w:rsid w:val="276F4A98"/>
    <w:rsid w:val="2E840E29"/>
    <w:rsid w:val="35DB7EC8"/>
    <w:rsid w:val="38066101"/>
    <w:rsid w:val="3929719C"/>
    <w:rsid w:val="3D4C5207"/>
    <w:rsid w:val="45625033"/>
    <w:rsid w:val="4E092CA1"/>
    <w:rsid w:val="55F14746"/>
    <w:rsid w:val="59657925"/>
    <w:rsid w:val="60206354"/>
    <w:rsid w:val="632779F9"/>
    <w:rsid w:val="65C37EAD"/>
    <w:rsid w:val="67D363A2"/>
    <w:rsid w:val="6945464D"/>
    <w:rsid w:val="6DAA1953"/>
    <w:rsid w:val="6FD64C81"/>
    <w:rsid w:val="72850298"/>
    <w:rsid w:val="739F189A"/>
    <w:rsid w:val="74542618"/>
    <w:rsid w:val="74A6731A"/>
    <w:rsid w:val="74B135C7"/>
    <w:rsid w:val="759F5B15"/>
    <w:rsid w:val="75FC6AC3"/>
    <w:rsid w:val="79C6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2825</Words>
  <Characters>3111</Characters>
  <Lines>0</Lines>
  <Paragraphs>0</Paragraphs>
  <TotalTime>0</TotalTime>
  <ScaleCrop>false</ScaleCrop>
  <LinksUpToDate>false</LinksUpToDate>
  <CharactersWithSpaces>3131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科技创新管控系统项目组</dc:creator>
  <dc:description>generated by python-docx</dc:description>
  <cp:lastModifiedBy>盖哲</cp:lastModifiedBy>
  <dcterms:modified xsi:type="dcterms:W3CDTF">2025-06-23T08:56:46Z</dcterms:modified>
  <dc:title>科技创新管控系统项目用户需求确认报告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38ED9DBFFFA64328867931A873C4F352_12</vt:lpwstr>
  </property>
</Properties>
</file>